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89276F" w14:textId="77777777" w:rsidR="000B753B" w:rsidRPr="000B753B" w:rsidRDefault="000B753B" w:rsidP="000B753B">
      <w:pPr>
        <w:rPr>
          <w:rFonts w:asciiTheme="majorHAnsi" w:eastAsiaTheme="majorEastAsia" w:hAnsiTheme="majorHAnsi" w:cstheme="majorHAnsi"/>
          <w:b/>
          <w:bCs/>
          <w:color w:val="17365D" w:themeColor="text2" w:themeShade="BF"/>
          <w:spacing w:val="5"/>
          <w:kern w:val="28"/>
          <w:sz w:val="20"/>
          <w:szCs w:val="20"/>
          <w:lang w:val="en-SG"/>
        </w:rPr>
      </w:pPr>
      <w:proofErr w:type="spellStart"/>
      <w:r w:rsidRPr="000B753B">
        <w:rPr>
          <w:rFonts w:asciiTheme="majorHAnsi" w:eastAsiaTheme="majorEastAsia" w:hAnsiTheme="majorHAnsi" w:cstheme="majorHAnsi"/>
          <w:b/>
          <w:bCs/>
          <w:color w:val="17365D" w:themeColor="text2" w:themeShade="BF"/>
          <w:spacing w:val="5"/>
          <w:kern w:val="28"/>
          <w:sz w:val="20"/>
          <w:szCs w:val="20"/>
          <w:lang w:val="en-SG"/>
        </w:rPr>
        <w:t>EchoJournal</w:t>
      </w:r>
      <w:proofErr w:type="spellEnd"/>
      <w:r w:rsidRPr="000B753B">
        <w:rPr>
          <w:rFonts w:asciiTheme="majorHAnsi" w:eastAsiaTheme="majorEastAsia" w:hAnsiTheme="majorHAnsi" w:cstheme="majorHAnsi"/>
          <w:b/>
          <w:bCs/>
          <w:color w:val="17365D" w:themeColor="text2" w:themeShade="BF"/>
          <w:spacing w:val="5"/>
          <w:kern w:val="28"/>
          <w:sz w:val="20"/>
          <w:szCs w:val="20"/>
          <w:lang w:val="en-SG"/>
        </w:rPr>
        <w:t xml:space="preserve"> - Project Overview</w:t>
      </w:r>
    </w:p>
    <w:p w14:paraId="4EBAC848" w14:textId="77777777" w:rsidR="000B753B" w:rsidRPr="000B753B" w:rsidRDefault="000B753B" w:rsidP="000B753B">
      <w:pPr>
        <w:rPr>
          <w:rFonts w:asciiTheme="majorHAnsi" w:eastAsiaTheme="majorEastAsia" w:hAnsiTheme="majorHAnsi" w:cstheme="majorHAnsi"/>
          <w:b/>
          <w:bCs/>
          <w:color w:val="17365D" w:themeColor="text2" w:themeShade="BF"/>
          <w:spacing w:val="5"/>
          <w:kern w:val="28"/>
          <w:sz w:val="20"/>
          <w:szCs w:val="20"/>
          <w:lang w:val="en-SG"/>
        </w:rPr>
      </w:pPr>
      <w:r w:rsidRPr="000B753B">
        <w:rPr>
          <w:rFonts w:asciiTheme="majorHAnsi" w:eastAsiaTheme="majorEastAsia" w:hAnsiTheme="majorHAnsi" w:cstheme="majorHAnsi"/>
          <w:b/>
          <w:bCs/>
          <w:color w:val="17365D" w:themeColor="text2" w:themeShade="BF"/>
          <w:spacing w:val="5"/>
          <w:kern w:val="28"/>
          <w:sz w:val="20"/>
          <w:szCs w:val="20"/>
          <w:lang w:val="en-SG"/>
        </w:rPr>
        <w:t>Project Vision</w:t>
      </w:r>
    </w:p>
    <w:p w14:paraId="6EA24EC4" w14:textId="77777777" w:rsidR="000B753B" w:rsidRPr="000B753B" w:rsidRDefault="000B753B" w:rsidP="000B753B">
      <w:pPr>
        <w:rPr>
          <w:rFonts w:asciiTheme="majorHAnsi" w:eastAsiaTheme="majorEastAsia" w:hAnsiTheme="majorHAnsi" w:cstheme="majorHAnsi"/>
          <w:b/>
          <w:bCs/>
          <w:color w:val="17365D" w:themeColor="text2" w:themeShade="BF"/>
          <w:spacing w:val="5"/>
          <w:kern w:val="28"/>
          <w:sz w:val="20"/>
          <w:szCs w:val="20"/>
          <w:lang w:val="en-SG"/>
        </w:rPr>
      </w:pPr>
      <w:r w:rsidRPr="000B753B">
        <w:rPr>
          <w:rFonts w:asciiTheme="majorHAnsi" w:eastAsiaTheme="majorEastAsia" w:hAnsiTheme="majorHAnsi" w:cstheme="majorHAnsi"/>
          <w:b/>
          <w:bCs/>
          <w:color w:val="17365D" w:themeColor="text2" w:themeShade="BF"/>
          <w:spacing w:val="5"/>
          <w:kern w:val="28"/>
          <w:sz w:val="20"/>
          <w:szCs w:val="20"/>
          <w:lang w:val="en-SG"/>
        </w:rPr>
        <w:t>Problem We're Solving: [Describe what gap in journaling/self-reflection you're addressing]</w:t>
      </w:r>
    </w:p>
    <w:p w14:paraId="63B4A286" w14:textId="77777777" w:rsidR="000B753B" w:rsidRPr="000B753B" w:rsidRDefault="000B753B" w:rsidP="000B753B">
      <w:pPr>
        <w:rPr>
          <w:rFonts w:asciiTheme="majorHAnsi" w:eastAsiaTheme="majorEastAsia" w:hAnsiTheme="majorHAnsi" w:cstheme="majorHAnsi"/>
          <w:b/>
          <w:bCs/>
          <w:color w:val="17365D" w:themeColor="text2" w:themeShade="BF"/>
          <w:spacing w:val="5"/>
          <w:kern w:val="28"/>
          <w:sz w:val="20"/>
          <w:szCs w:val="20"/>
          <w:lang w:val="en-SG"/>
        </w:rPr>
      </w:pPr>
      <w:r w:rsidRPr="000B753B">
        <w:rPr>
          <w:rFonts w:asciiTheme="majorHAnsi" w:eastAsiaTheme="majorEastAsia" w:hAnsiTheme="majorHAnsi" w:cstheme="majorHAnsi"/>
          <w:b/>
          <w:bCs/>
          <w:color w:val="17365D" w:themeColor="text2" w:themeShade="BF"/>
          <w:spacing w:val="5"/>
          <w:kern w:val="28"/>
          <w:sz w:val="20"/>
          <w:szCs w:val="20"/>
          <w:lang w:val="en-SG"/>
        </w:rPr>
        <w:t>Target Users: [Who would benefit from this approach to journaling?]</w:t>
      </w:r>
    </w:p>
    <w:p w14:paraId="23CBC91F" w14:textId="77777777" w:rsidR="000B753B" w:rsidRPr="000B753B" w:rsidRDefault="000B753B" w:rsidP="000B753B">
      <w:pPr>
        <w:rPr>
          <w:rFonts w:asciiTheme="majorHAnsi" w:eastAsiaTheme="majorEastAsia" w:hAnsiTheme="majorHAnsi" w:cstheme="majorHAnsi"/>
          <w:b/>
          <w:bCs/>
          <w:color w:val="17365D" w:themeColor="text2" w:themeShade="BF"/>
          <w:spacing w:val="5"/>
          <w:kern w:val="28"/>
          <w:sz w:val="20"/>
          <w:szCs w:val="20"/>
          <w:lang w:val="en-SG"/>
        </w:rPr>
      </w:pPr>
      <w:r w:rsidRPr="000B753B">
        <w:rPr>
          <w:rFonts w:asciiTheme="majorHAnsi" w:eastAsiaTheme="majorEastAsia" w:hAnsiTheme="majorHAnsi" w:cstheme="majorHAnsi"/>
          <w:b/>
          <w:bCs/>
          <w:color w:val="17365D" w:themeColor="text2" w:themeShade="BF"/>
          <w:spacing w:val="5"/>
          <w:kern w:val="28"/>
          <w:sz w:val="20"/>
          <w:szCs w:val="20"/>
          <w:lang w:val="en-SG"/>
        </w:rPr>
        <w:t xml:space="preserve">What Makes </w:t>
      </w:r>
      <w:proofErr w:type="spellStart"/>
      <w:r w:rsidRPr="000B753B">
        <w:rPr>
          <w:rFonts w:asciiTheme="majorHAnsi" w:eastAsiaTheme="majorEastAsia" w:hAnsiTheme="majorHAnsi" w:cstheme="majorHAnsi"/>
          <w:b/>
          <w:bCs/>
          <w:color w:val="17365D" w:themeColor="text2" w:themeShade="BF"/>
          <w:spacing w:val="5"/>
          <w:kern w:val="28"/>
          <w:sz w:val="20"/>
          <w:szCs w:val="20"/>
          <w:lang w:val="en-SG"/>
        </w:rPr>
        <w:t>EchoJournal</w:t>
      </w:r>
      <w:proofErr w:type="spellEnd"/>
      <w:r w:rsidRPr="000B753B">
        <w:rPr>
          <w:rFonts w:asciiTheme="majorHAnsi" w:eastAsiaTheme="majorEastAsia" w:hAnsiTheme="majorHAnsi" w:cstheme="majorHAnsi"/>
          <w:b/>
          <w:bCs/>
          <w:color w:val="17365D" w:themeColor="text2" w:themeShade="BF"/>
          <w:spacing w:val="5"/>
          <w:kern w:val="28"/>
          <w:sz w:val="20"/>
          <w:szCs w:val="20"/>
          <w:lang w:val="en-SG"/>
        </w:rPr>
        <w:t xml:space="preserve"> Unique:</w:t>
      </w:r>
    </w:p>
    <w:p w14:paraId="5BEF66F4" w14:textId="77777777" w:rsidR="000B753B" w:rsidRPr="000B753B" w:rsidRDefault="000B753B" w:rsidP="000B753B">
      <w:pPr>
        <w:numPr>
          <w:ilvl w:val="0"/>
          <w:numId w:val="22"/>
        </w:numPr>
        <w:rPr>
          <w:rFonts w:asciiTheme="majorHAnsi" w:eastAsiaTheme="majorEastAsia" w:hAnsiTheme="majorHAnsi" w:cstheme="majorHAnsi"/>
          <w:b/>
          <w:bCs/>
          <w:color w:val="17365D" w:themeColor="text2" w:themeShade="BF"/>
          <w:spacing w:val="5"/>
          <w:kern w:val="28"/>
          <w:sz w:val="20"/>
          <w:szCs w:val="20"/>
          <w:lang w:val="en-SG"/>
        </w:rPr>
      </w:pPr>
      <w:r w:rsidRPr="000B753B">
        <w:rPr>
          <w:rFonts w:asciiTheme="majorHAnsi" w:eastAsiaTheme="majorEastAsia" w:hAnsiTheme="majorHAnsi" w:cstheme="majorHAnsi"/>
          <w:b/>
          <w:bCs/>
          <w:color w:val="17365D" w:themeColor="text2" w:themeShade="BF"/>
          <w:spacing w:val="5"/>
          <w:kern w:val="28"/>
          <w:sz w:val="20"/>
          <w:szCs w:val="20"/>
          <w:lang w:val="en-SG"/>
        </w:rPr>
        <w:t>AI-powered entry analysis and synthesis with multiple personality types</w:t>
      </w:r>
    </w:p>
    <w:p w14:paraId="0A4D7D6E" w14:textId="77777777" w:rsidR="000B753B" w:rsidRPr="000B753B" w:rsidRDefault="000B753B" w:rsidP="000B753B">
      <w:pPr>
        <w:numPr>
          <w:ilvl w:val="0"/>
          <w:numId w:val="22"/>
        </w:numPr>
        <w:rPr>
          <w:rFonts w:asciiTheme="majorHAnsi" w:eastAsiaTheme="majorEastAsia" w:hAnsiTheme="majorHAnsi" w:cstheme="majorHAnsi"/>
          <w:b/>
          <w:bCs/>
          <w:color w:val="17365D" w:themeColor="text2" w:themeShade="BF"/>
          <w:spacing w:val="5"/>
          <w:kern w:val="28"/>
          <w:sz w:val="20"/>
          <w:szCs w:val="20"/>
          <w:lang w:val="en-SG"/>
        </w:rPr>
      </w:pPr>
      <w:r w:rsidRPr="000B753B">
        <w:rPr>
          <w:rFonts w:asciiTheme="majorHAnsi" w:eastAsiaTheme="majorEastAsia" w:hAnsiTheme="majorHAnsi" w:cstheme="majorHAnsi"/>
          <w:b/>
          <w:bCs/>
          <w:color w:val="17365D" w:themeColor="text2" w:themeShade="BF"/>
          <w:spacing w:val="5"/>
          <w:kern w:val="28"/>
          <w:sz w:val="20"/>
          <w:szCs w:val="20"/>
          <w:lang w:val="en-SG"/>
        </w:rPr>
        <w:t xml:space="preserve">Mode-based journaling experiences with specialized features: </w:t>
      </w:r>
    </w:p>
    <w:p w14:paraId="59D18FD2" w14:textId="77777777" w:rsidR="000B753B" w:rsidRPr="000B753B" w:rsidRDefault="000B753B" w:rsidP="000B753B">
      <w:pPr>
        <w:numPr>
          <w:ilvl w:val="1"/>
          <w:numId w:val="22"/>
        </w:numPr>
        <w:rPr>
          <w:rFonts w:asciiTheme="majorHAnsi" w:eastAsiaTheme="majorEastAsia" w:hAnsiTheme="majorHAnsi" w:cstheme="majorHAnsi"/>
          <w:b/>
          <w:bCs/>
          <w:color w:val="17365D" w:themeColor="text2" w:themeShade="BF"/>
          <w:spacing w:val="5"/>
          <w:kern w:val="28"/>
          <w:sz w:val="20"/>
          <w:szCs w:val="20"/>
          <w:lang w:val="en-SG"/>
        </w:rPr>
      </w:pPr>
      <w:r w:rsidRPr="000B753B">
        <w:rPr>
          <w:rFonts w:asciiTheme="majorHAnsi" w:eastAsiaTheme="majorEastAsia" w:hAnsiTheme="majorHAnsi" w:cstheme="majorHAnsi"/>
          <w:b/>
          <w:bCs/>
          <w:color w:val="17365D" w:themeColor="text2" w:themeShade="BF"/>
          <w:spacing w:val="5"/>
          <w:kern w:val="28"/>
          <w:sz w:val="20"/>
          <w:szCs w:val="20"/>
          <w:lang w:val="en-SG"/>
        </w:rPr>
        <w:t>Mystical mode: Real-time astrological integration with planetary positions</w:t>
      </w:r>
    </w:p>
    <w:p w14:paraId="5787413B" w14:textId="77777777" w:rsidR="000B753B" w:rsidRPr="000B753B" w:rsidRDefault="000B753B" w:rsidP="000B753B">
      <w:pPr>
        <w:numPr>
          <w:ilvl w:val="1"/>
          <w:numId w:val="22"/>
        </w:numPr>
        <w:rPr>
          <w:rFonts w:asciiTheme="majorHAnsi" w:eastAsiaTheme="majorEastAsia" w:hAnsiTheme="majorHAnsi" w:cstheme="majorHAnsi"/>
          <w:b/>
          <w:bCs/>
          <w:color w:val="17365D" w:themeColor="text2" w:themeShade="BF"/>
          <w:spacing w:val="5"/>
          <w:kern w:val="28"/>
          <w:sz w:val="20"/>
          <w:szCs w:val="20"/>
          <w:lang w:val="en-SG"/>
        </w:rPr>
      </w:pPr>
      <w:r w:rsidRPr="000B753B">
        <w:rPr>
          <w:rFonts w:asciiTheme="majorHAnsi" w:eastAsiaTheme="majorEastAsia" w:hAnsiTheme="majorHAnsi" w:cstheme="majorHAnsi"/>
          <w:b/>
          <w:bCs/>
          <w:color w:val="17365D" w:themeColor="text2" w:themeShade="BF"/>
          <w:spacing w:val="5"/>
          <w:kern w:val="28"/>
          <w:sz w:val="20"/>
          <w:szCs w:val="20"/>
          <w:lang w:val="en-SG"/>
        </w:rPr>
        <w:t>Philosophical mode: Deep reflection prompts</w:t>
      </w:r>
    </w:p>
    <w:p w14:paraId="7ADE5B62" w14:textId="77777777" w:rsidR="000B753B" w:rsidRPr="000B753B" w:rsidRDefault="000B753B" w:rsidP="000B753B">
      <w:pPr>
        <w:numPr>
          <w:ilvl w:val="1"/>
          <w:numId w:val="22"/>
        </w:numPr>
        <w:rPr>
          <w:rFonts w:asciiTheme="majorHAnsi" w:eastAsiaTheme="majorEastAsia" w:hAnsiTheme="majorHAnsi" w:cstheme="majorHAnsi"/>
          <w:b/>
          <w:bCs/>
          <w:color w:val="17365D" w:themeColor="text2" w:themeShade="BF"/>
          <w:spacing w:val="5"/>
          <w:kern w:val="28"/>
          <w:sz w:val="20"/>
          <w:szCs w:val="20"/>
          <w:lang w:val="en-SG"/>
        </w:rPr>
      </w:pPr>
      <w:r w:rsidRPr="000B753B">
        <w:rPr>
          <w:rFonts w:asciiTheme="majorHAnsi" w:eastAsiaTheme="majorEastAsia" w:hAnsiTheme="majorHAnsi" w:cstheme="majorHAnsi"/>
          <w:b/>
          <w:bCs/>
          <w:color w:val="17365D" w:themeColor="text2" w:themeShade="BF"/>
          <w:spacing w:val="5"/>
          <w:kern w:val="28"/>
          <w:sz w:val="20"/>
          <w:szCs w:val="20"/>
          <w:lang w:val="en-SG"/>
        </w:rPr>
        <w:t>(Other modes with unique characteristics)</w:t>
      </w:r>
    </w:p>
    <w:p w14:paraId="3F64AE78" w14:textId="77777777" w:rsidR="000B753B" w:rsidRPr="000B753B" w:rsidRDefault="000B753B" w:rsidP="000B753B">
      <w:pPr>
        <w:numPr>
          <w:ilvl w:val="0"/>
          <w:numId w:val="22"/>
        </w:numPr>
        <w:rPr>
          <w:rFonts w:asciiTheme="majorHAnsi" w:eastAsiaTheme="majorEastAsia" w:hAnsiTheme="majorHAnsi" w:cstheme="majorHAnsi"/>
          <w:b/>
          <w:bCs/>
          <w:color w:val="17365D" w:themeColor="text2" w:themeShade="BF"/>
          <w:spacing w:val="5"/>
          <w:kern w:val="28"/>
          <w:sz w:val="20"/>
          <w:szCs w:val="20"/>
          <w:lang w:val="en-SG"/>
        </w:rPr>
      </w:pPr>
      <w:r w:rsidRPr="000B753B">
        <w:rPr>
          <w:rFonts w:asciiTheme="majorHAnsi" w:eastAsiaTheme="majorEastAsia" w:hAnsiTheme="majorHAnsi" w:cstheme="majorHAnsi"/>
          <w:b/>
          <w:bCs/>
          <w:color w:val="17365D" w:themeColor="text2" w:themeShade="BF"/>
          <w:spacing w:val="5"/>
          <w:kern w:val="28"/>
          <w:sz w:val="20"/>
          <w:szCs w:val="20"/>
          <w:lang w:val="en-SG"/>
        </w:rPr>
        <w:t>Multiple AI synthesis types (Reflect, Digest, Roast, Suggest)</w:t>
      </w:r>
    </w:p>
    <w:p w14:paraId="148612C7" w14:textId="77777777" w:rsidR="000B753B" w:rsidRPr="000B753B" w:rsidRDefault="000B753B" w:rsidP="000B753B">
      <w:pPr>
        <w:numPr>
          <w:ilvl w:val="0"/>
          <w:numId w:val="22"/>
        </w:numPr>
        <w:rPr>
          <w:rFonts w:asciiTheme="majorHAnsi" w:eastAsiaTheme="majorEastAsia" w:hAnsiTheme="majorHAnsi" w:cstheme="majorHAnsi"/>
          <w:b/>
          <w:bCs/>
          <w:color w:val="17365D" w:themeColor="text2" w:themeShade="BF"/>
          <w:spacing w:val="5"/>
          <w:kern w:val="28"/>
          <w:sz w:val="20"/>
          <w:szCs w:val="20"/>
          <w:lang w:val="en-SG"/>
        </w:rPr>
      </w:pPr>
      <w:r w:rsidRPr="000B753B">
        <w:rPr>
          <w:rFonts w:asciiTheme="majorHAnsi" w:eastAsiaTheme="majorEastAsia" w:hAnsiTheme="majorHAnsi" w:cstheme="majorHAnsi"/>
          <w:b/>
          <w:bCs/>
          <w:color w:val="17365D" w:themeColor="text2" w:themeShade="BF"/>
          <w:spacing w:val="5"/>
          <w:kern w:val="28"/>
          <w:sz w:val="20"/>
          <w:szCs w:val="20"/>
          <w:lang w:val="en-SG"/>
        </w:rPr>
        <w:t>Premium tier system for advanced features</w:t>
      </w:r>
    </w:p>
    <w:p w14:paraId="768B2652" w14:textId="77777777" w:rsidR="000B753B" w:rsidRPr="000B753B" w:rsidRDefault="000B753B" w:rsidP="000B753B">
      <w:pPr>
        <w:rPr>
          <w:rFonts w:asciiTheme="majorHAnsi" w:eastAsiaTheme="majorEastAsia" w:hAnsiTheme="majorHAnsi" w:cstheme="majorHAnsi"/>
          <w:b/>
          <w:bCs/>
          <w:color w:val="17365D" w:themeColor="text2" w:themeShade="BF"/>
          <w:spacing w:val="5"/>
          <w:kern w:val="28"/>
          <w:sz w:val="20"/>
          <w:szCs w:val="20"/>
          <w:lang w:val="en-SG"/>
        </w:rPr>
      </w:pPr>
      <w:r w:rsidRPr="000B753B">
        <w:rPr>
          <w:rFonts w:asciiTheme="majorHAnsi" w:eastAsiaTheme="majorEastAsia" w:hAnsiTheme="majorHAnsi" w:cstheme="majorHAnsi"/>
          <w:b/>
          <w:bCs/>
          <w:color w:val="17365D" w:themeColor="text2" w:themeShade="BF"/>
          <w:spacing w:val="5"/>
          <w:kern w:val="28"/>
          <w:sz w:val="20"/>
          <w:szCs w:val="20"/>
          <w:lang w:val="en-SG"/>
        </w:rPr>
        <w:t>Current Features (Working)</w:t>
      </w:r>
    </w:p>
    <w:p w14:paraId="534A034F" w14:textId="77777777" w:rsidR="000B753B" w:rsidRPr="000B753B" w:rsidRDefault="000B753B" w:rsidP="000B753B">
      <w:pPr>
        <w:numPr>
          <w:ilvl w:val="0"/>
          <w:numId w:val="23"/>
        </w:numPr>
        <w:rPr>
          <w:rFonts w:asciiTheme="majorHAnsi" w:eastAsiaTheme="majorEastAsia" w:hAnsiTheme="majorHAnsi" w:cstheme="majorHAnsi"/>
          <w:b/>
          <w:bCs/>
          <w:color w:val="17365D" w:themeColor="text2" w:themeShade="BF"/>
          <w:spacing w:val="5"/>
          <w:kern w:val="28"/>
          <w:sz w:val="20"/>
          <w:szCs w:val="20"/>
          <w:lang w:val="en-SG"/>
        </w:rPr>
      </w:pPr>
      <w:r w:rsidRPr="000B753B">
        <w:rPr>
          <w:rFonts w:asciiTheme="majorHAnsi" w:eastAsiaTheme="majorEastAsia" w:hAnsiTheme="majorHAnsi" w:cstheme="majorHAnsi"/>
          <w:b/>
          <w:bCs/>
          <w:color w:val="17365D" w:themeColor="text2" w:themeShade="BF"/>
          <w:spacing w:val="5"/>
          <w:kern w:val="28"/>
          <w:sz w:val="20"/>
          <w:szCs w:val="20"/>
          <w:lang w:val="en-SG"/>
        </w:rPr>
        <w:t xml:space="preserve">User Authentication: Custom signup/login with </w:t>
      </w:r>
      <w:proofErr w:type="spellStart"/>
      <w:r w:rsidRPr="000B753B">
        <w:rPr>
          <w:rFonts w:asciiTheme="majorHAnsi" w:eastAsiaTheme="majorEastAsia" w:hAnsiTheme="majorHAnsi" w:cstheme="majorHAnsi"/>
          <w:b/>
          <w:bCs/>
          <w:color w:val="17365D" w:themeColor="text2" w:themeShade="BF"/>
          <w:spacing w:val="5"/>
          <w:kern w:val="28"/>
          <w:sz w:val="20"/>
          <w:szCs w:val="20"/>
          <w:lang w:val="en-SG"/>
        </w:rPr>
        <w:t>timezone</w:t>
      </w:r>
      <w:proofErr w:type="spellEnd"/>
      <w:r w:rsidRPr="000B753B">
        <w:rPr>
          <w:rFonts w:asciiTheme="majorHAnsi" w:eastAsiaTheme="majorEastAsia" w:hAnsiTheme="majorHAnsi" w:cstheme="majorHAnsi"/>
          <w:b/>
          <w:bCs/>
          <w:color w:val="17365D" w:themeColor="text2" w:themeShade="BF"/>
          <w:spacing w:val="5"/>
          <w:kern w:val="28"/>
          <w:sz w:val="20"/>
          <w:szCs w:val="20"/>
          <w:lang w:val="en-SG"/>
        </w:rPr>
        <w:t xml:space="preserve"> handling</w:t>
      </w:r>
    </w:p>
    <w:p w14:paraId="596DE0B7" w14:textId="77777777" w:rsidR="000B753B" w:rsidRPr="000B753B" w:rsidRDefault="000B753B" w:rsidP="000B753B">
      <w:pPr>
        <w:numPr>
          <w:ilvl w:val="0"/>
          <w:numId w:val="23"/>
        </w:numPr>
        <w:rPr>
          <w:rFonts w:asciiTheme="majorHAnsi" w:eastAsiaTheme="majorEastAsia" w:hAnsiTheme="majorHAnsi" w:cstheme="majorHAnsi"/>
          <w:b/>
          <w:bCs/>
          <w:color w:val="17365D" w:themeColor="text2" w:themeShade="BF"/>
          <w:spacing w:val="5"/>
          <w:kern w:val="28"/>
          <w:sz w:val="20"/>
          <w:szCs w:val="20"/>
          <w:lang w:val="en-SG"/>
        </w:rPr>
      </w:pPr>
      <w:r w:rsidRPr="000B753B">
        <w:rPr>
          <w:rFonts w:asciiTheme="majorHAnsi" w:eastAsiaTheme="majorEastAsia" w:hAnsiTheme="majorHAnsi" w:cstheme="majorHAnsi"/>
          <w:b/>
          <w:bCs/>
          <w:color w:val="17365D" w:themeColor="text2" w:themeShade="BF"/>
          <w:spacing w:val="5"/>
          <w:kern w:val="28"/>
          <w:sz w:val="20"/>
          <w:szCs w:val="20"/>
          <w:lang w:val="en-SG"/>
        </w:rPr>
        <w:t>Mode System: Different journaling modes with unique styling/themes</w:t>
      </w:r>
    </w:p>
    <w:p w14:paraId="67529F59" w14:textId="77777777" w:rsidR="000B753B" w:rsidRPr="000B753B" w:rsidRDefault="000B753B" w:rsidP="000B753B">
      <w:pPr>
        <w:numPr>
          <w:ilvl w:val="0"/>
          <w:numId w:val="23"/>
        </w:numPr>
        <w:rPr>
          <w:rFonts w:asciiTheme="majorHAnsi" w:eastAsiaTheme="majorEastAsia" w:hAnsiTheme="majorHAnsi" w:cstheme="majorHAnsi"/>
          <w:b/>
          <w:bCs/>
          <w:color w:val="17365D" w:themeColor="text2" w:themeShade="BF"/>
          <w:spacing w:val="5"/>
          <w:kern w:val="28"/>
          <w:sz w:val="20"/>
          <w:szCs w:val="20"/>
          <w:lang w:val="en-SG"/>
        </w:rPr>
      </w:pPr>
      <w:r w:rsidRPr="000B753B">
        <w:rPr>
          <w:rFonts w:asciiTheme="majorHAnsi" w:eastAsiaTheme="majorEastAsia" w:hAnsiTheme="majorHAnsi" w:cstheme="majorHAnsi"/>
          <w:b/>
          <w:bCs/>
          <w:color w:val="17365D" w:themeColor="text2" w:themeShade="BF"/>
          <w:spacing w:val="5"/>
          <w:kern w:val="28"/>
          <w:sz w:val="20"/>
          <w:szCs w:val="20"/>
          <w:lang w:val="en-SG"/>
        </w:rPr>
        <w:t>Daily Entry Limits: 3 entries per day with real-time validation</w:t>
      </w:r>
    </w:p>
    <w:p w14:paraId="67B8157C" w14:textId="77777777" w:rsidR="000B753B" w:rsidRPr="000B753B" w:rsidRDefault="000B753B" w:rsidP="000B753B">
      <w:pPr>
        <w:numPr>
          <w:ilvl w:val="0"/>
          <w:numId w:val="23"/>
        </w:numPr>
        <w:rPr>
          <w:rFonts w:asciiTheme="majorHAnsi" w:eastAsiaTheme="majorEastAsia" w:hAnsiTheme="majorHAnsi" w:cstheme="majorHAnsi"/>
          <w:b/>
          <w:bCs/>
          <w:color w:val="17365D" w:themeColor="text2" w:themeShade="BF"/>
          <w:spacing w:val="5"/>
          <w:kern w:val="28"/>
          <w:sz w:val="20"/>
          <w:szCs w:val="20"/>
          <w:lang w:val="en-SG"/>
        </w:rPr>
      </w:pPr>
      <w:r w:rsidRPr="000B753B">
        <w:rPr>
          <w:rFonts w:asciiTheme="majorHAnsi" w:eastAsiaTheme="majorEastAsia" w:hAnsiTheme="majorHAnsi" w:cstheme="majorHAnsi"/>
          <w:b/>
          <w:bCs/>
          <w:color w:val="17365D" w:themeColor="text2" w:themeShade="BF"/>
          <w:spacing w:val="5"/>
          <w:kern w:val="28"/>
          <w:sz w:val="20"/>
          <w:szCs w:val="20"/>
          <w:lang w:val="en-SG"/>
        </w:rPr>
        <w:t xml:space="preserve">AI Integration: </w:t>
      </w:r>
    </w:p>
    <w:p w14:paraId="1C1D356D" w14:textId="77777777" w:rsidR="000B753B" w:rsidRPr="000B753B" w:rsidRDefault="000B753B" w:rsidP="000B753B">
      <w:pPr>
        <w:numPr>
          <w:ilvl w:val="1"/>
          <w:numId w:val="23"/>
        </w:numPr>
        <w:rPr>
          <w:rFonts w:asciiTheme="majorHAnsi" w:eastAsiaTheme="majorEastAsia" w:hAnsiTheme="majorHAnsi" w:cstheme="majorHAnsi"/>
          <w:b/>
          <w:bCs/>
          <w:color w:val="17365D" w:themeColor="text2" w:themeShade="BF"/>
          <w:spacing w:val="5"/>
          <w:kern w:val="28"/>
          <w:sz w:val="20"/>
          <w:szCs w:val="20"/>
          <w:lang w:val="en-SG"/>
        </w:rPr>
      </w:pPr>
      <w:proofErr w:type="spellStart"/>
      <w:r w:rsidRPr="000B753B">
        <w:rPr>
          <w:rFonts w:asciiTheme="majorHAnsi" w:eastAsiaTheme="majorEastAsia" w:hAnsiTheme="majorHAnsi" w:cstheme="majorHAnsi"/>
          <w:b/>
          <w:bCs/>
          <w:color w:val="17365D" w:themeColor="text2" w:themeShade="BF"/>
          <w:spacing w:val="5"/>
          <w:kern w:val="28"/>
          <w:sz w:val="20"/>
          <w:szCs w:val="20"/>
          <w:lang w:val="en-SG"/>
        </w:rPr>
        <w:t>Groq</w:t>
      </w:r>
      <w:proofErr w:type="spellEnd"/>
      <w:r w:rsidRPr="000B753B">
        <w:rPr>
          <w:rFonts w:asciiTheme="majorHAnsi" w:eastAsiaTheme="majorEastAsia" w:hAnsiTheme="majorHAnsi" w:cstheme="majorHAnsi"/>
          <w:b/>
          <w:bCs/>
          <w:color w:val="17365D" w:themeColor="text2" w:themeShade="BF"/>
          <w:spacing w:val="5"/>
          <w:kern w:val="28"/>
          <w:sz w:val="20"/>
          <w:szCs w:val="20"/>
          <w:lang w:val="en-SG"/>
        </w:rPr>
        <w:t xml:space="preserve"> API for entry synthesis and tag extraction</w:t>
      </w:r>
    </w:p>
    <w:p w14:paraId="27976859" w14:textId="77777777" w:rsidR="000B753B" w:rsidRPr="000B753B" w:rsidRDefault="000B753B" w:rsidP="000B753B">
      <w:pPr>
        <w:numPr>
          <w:ilvl w:val="1"/>
          <w:numId w:val="23"/>
        </w:numPr>
        <w:rPr>
          <w:rFonts w:asciiTheme="majorHAnsi" w:eastAsiaTheme="majorEastAsia" w:hAnsiTheme="majorHAnsi" w:cstheme="majorHAnsi"/>
          <w:b/>
          <w:bCs/>
          <w:color w:val="17365D" w:themeColor="text2" w:themeShade="BF"/>
          <w:spacing w:val="5"/>
          <w:kern w:val="28"/>
          <w:sz w:val="20"/>
          <w:szCs w:val="20"/>
          <w:lang w:val="en-SG"/>
        </w:rPr>
      </w:pPr>
      <w:r w:rsidRPr="000B753B">
        <w:rPr>
          <w:rFonts w:asciiTheme="majorHAnsi" w:eastAsiaTheme="majorEastAsia" w:hAnsiTheme="majorHAnsi" w:cstheme="majorHAnsi"/>
          <w:b/>
          <w:bCs/>
          <w:color w:val="17365D" w:themeColor="text2" w:themeShade="BF"/>
          <w:spacing w:val="5"/>
          <w:kern w:val="28"/>
          <w:sz w:val="20"/>
          <w:szCs w:val="20"/>
          <w:lang w:val="en-SG"/>
        </w:rPr>
        <w:t>Smart pattern recognition in journal entries</w:t>
      </w:r>
    </w:p>
    <w:p w14:paraId="768AD853" w14:textId="77777777" w:rsidR="000B753B" w:rsidRPr="000B753B" w:rsidRDefault="000B753B" w:rsidP="000B753B">
      <w:pPr>
        <w:numPr>
          <w:ilvl w:val="0"/>
          <w:numId w:val="23"/>
        </w:numPr>
        <w:rPr>
          <w:rFonts w:asciiTheme="majorHAnsi" w:eastAsiaTheme="majorEastAsia" w:hAnsiTheme="majorHAnsi" w:cstheme="majorHAnsi"/>
          <w:b/>
          <w:bCs/>
          <w:color w:val="17365D" w:themeColor="text2" w:themeShade="BF"/>
          <w:spacing w:val="5"/>
          <w:kern w:val="28"/>
          <w:sz w:val="20"/>
          <w:szCs w:val="20"/>
          <w:lang w:val="en-SG"/>
        </w:rPr>
      </w:pPr>
      <w:r w:rsidRPr="000B753B">
        <w:rPr>
          <w:rFonts w:asciiTheme="majorHAnsi" w:eastAsiaTheme="majorEastAsia" w:hAnsiTheme="majorHAnsi" w:cstheme="majorHAnsi"/>
          <w:b/>
          <w:bCs/>
          <w:color w:val="17365D" w:themeColor="text2" w:themeShade="BF"/>
          <w:spacing w:val="5"/>
          <w:kern w:val="28"/>
          <w:sz w:val="20"/>
          <w:szCs w:val="20"/>
          <w:lang w:val="en-SG"/>
        </w:rPr>
        <w:t>Dynamic UI: HTMX-powered interactions for smooth UX</w:t>
      </w:r>
    </w:p>
    <w:p w14:paraId="4799D89F" w14:textId="77777777" w:rsidR="000B753B" w:rsidRPr="000B753B" w:rsidRDefault="000B753B" w:rsidP="000B753B">
      <w:pPr>
        <w:numPr>
          <w:ilvl w:val="0"/>
          <w:numId w:val="23"/>
        </w:numPr>
        <w:rPr>
          <w:rFonts w:asciiTheme="majorHAnsi" w:eastAsiaTheme="majorEastAsia" w:hAnsiTheme="majorHAnsi" w:cstheme="majorHAnsi"/>
          <w:b/>
          <w:bCs/>
          <w:color w:val="17365D" w:themeColor="text2" w:themeShade="BF"/>
          <w:spacing w:val="5"/>
          <w:kern w:val="28"/>
          <w:sz w:val="20"/>
          <w:szCs w:val="20"/>
          <w:lang w:val="en-SG"/>
        </w:rPr>
      </w:pPr>
      <w:r w:rsidRPr="000B753B">
        <w:rPr>
          <w:rFonts w:asciiTheme="majorHAnsi" w:eastAsiaTheme="majorEastAsia" w:hAnsiTheme="majorHAnsi" w:cstheme="majorHAnsi"/>
          <w:b/>
          <w:bCs/>
          <w:color w:val="17365D" w:themeColor="text2" w:themeShade="BF"/>
          <w:spacing w:val="5"/>
          <w:kern w:val="28"/>
          <w:sz w:val="20"/>
          <w:szCs w:val="20"/>
          <w:lang w:val="en-SG"/>
        </w:rPr>
        <w:t>Entry Management: Filter by date, view same-day entries</w:t>
      </w:r>
    </w:p>
    <w:p w14:paraId="741817F6" w14:textId="77777777" w:rsidR="000B753B" w:rsidRPr="000B753B" w:rsidRDefault="000B753B" w:rsidP="000B753B">
      <w:pPr>
        <w:rPr>
          <w:rFonts w:asciiTheme="majorHAnsi" w:eastAsiaTheme="majorEastAsia" w:hAnsiTheme="majorHAnsi" w:cstheme="majorHAnsi"/>
          <w:b/>
          <w:bCs/>
          <w:color w:val="17365D" w:themeColor="text2" w:themeShade="BF"/>
          <w:spacing w:val="5"/>
          <w:kern w:val="28"/>
          <w:sz w:val="20"/>
          <w:szCs w:val="20"/>
          <w:lang w:val="en-SG"/>
        </w:rPr>
      </w:pPr>
      <w:r w:rsidRPr="000B753B">
        <w:rPr>
          <w:rFonts w:asciiTheme="majorHAnsi" w:eastAsiaTheme="majorEastAsia" w:hAnsiTheme="majorHAnsi" w:cstheme="majorHAnsi"/>
          <w:b/>
          <w:bCs/>
          <w:color w:val="17365D" w:themeColor="text2" w:themeShade="BF"/>
          <w:spacing w:val="5"/>
          <w:kern w:val="28"/>
          <w:sz w:val="20"/>
          <w:szCs w:val="20"/>
          <w:lang w:val="en-SG"/>
        </w:rPr>
        <w:t>Planned Features</w:t>
      </w:r>
    </w:p>
    <w:p w14:paraId="5B5C2E27" w14:textId="77777777" w:rsidR="000B753B" w:rsidRPr="000B753B" w:rsidRDefault="000B753B" w:rsidP="000B753B">
      <w:pPr>
        <w:rPr>
          <w:rFonts w:asciiTheme="majorHAnsi" w:eastAsiaTheme="majorEastAsia" w:hAnsiTheme="majorHAnsi" w:cstheme="majorHAnsi"/>
          <w:b/>
          <w:bCs/>
          <w:color w:val="17365D" w:themeColor="text2" w:themeShade="BF"/>
          <w:spacing w:val="5"/>
          <w:kern w:val="28"/>
          <w:sz w:val="20"/>
          <w:szCs w:val="20"/>
          <w:lang w:val="en-SG"/>
        </w:rPr>
      </w:pPr>
      <w:r w:rsidRPr="000B753B">
        <w:rPr>
          <w:rFonts w:asciiTheme="majorHAnsi" w:eastAsiaTheme="majorEastAsia" w:hAnsiTheme="majorHAnsi" w:cstheme="majorHAnsi"/>
          <w:b/>
          <w:bCs/>
          <w:color w:val="17365D" w:themeColor="text2" w:themeShade="BF"/>
          <w:spacing w:val="5"/>
          <w:kern w:val="28"/>
          <w:sz w:val="20"/>
          <w:szCs w:val="20"/>
          <w:lang w:val="en-SG"/>
        </w:rPr>
        <w:t>Short Term (Next 2-4 weeks)</w:t>
      </w:r>
    </w:p>
    <w:p w14:paraId="7A637CAF" w14:textId="77777777" w:rsidR="000B753B" w:rsidRPr="000B753B" w:rsidRDefault="000B753B" w:rsidP="000B753B">
      <w:pPr>
        <w:numPr>
          <w:ilvl w:val="0"/>
          <w:numId w:val="24"/>
        </w:numPr>
        <w:rPr>
          <w:rFonts w:asciiTheme="majorHAnsi" w:eastAsiaTheme="majorEastAsia" w:hAnsiTheme="majorHAnsi" w:cstheme="majorHAnsi"/>
          <w:b/>
          <w:bCs/>
          <w:color w:val="17365D" w:themeColor="text2" w:themeShade="BF"/>
          <w:spacing w:val="5"/>
          <w:kern w:val="28"/>
          <w:sz w:val="20"/>
          <w:szCs w:val="20"/>
          <w:lang w:val="en-SG"/>
        </w:rPr>
      </w:pPr>
      <w:r w:rsidRPr="000B753B">
        <w:rPr>
          <w:rFonts w:asciiTheme="majorHAnsi" w:eastAsiaTheme="majorEastAsia" w:hAnsiTheme="majorHAnsi" w:cstheme="majorHAnsi"/>
          <w:b/>
          <w:bCs/>
          <w:color w:val="17365D" w:themeColor="text2" w:themeShade="BF"/>
          <w:spacing w:val="5"/>
          <w:kern w:val="28"/>
          <w:sz w:val="20"/>
          <w:szCs w:val="20"/>
          <w:lang w:val="en-SG"/>
        </w:rPr>
        <w:t>Multiple AI synthesis types (Reflect, Digest, Roast, Suggest) to replace single synthesis</w:t>
      </w:r>
    </w:p>
    <w:p w14:paraId="55B342B4" w14:textId="77777777" w:rsidR="000B753B" w:rsidRPr="000B753B" w:rsidRDefault="000B753B" w:rsidP="000B753B">
      <w:pPr>
        <w:numPr>
          <w:ilvl w:val="0"/>
          <w:numId w:val="24"/>
        </w:numPr>
        <w:rPr>
          <w:rFonts w:asciiTheme="majorHAnsi" w:eastAsiaTheme="majorEastAsia" w:hAnsiTheme="majorHAnsi" w:cstheme="majorHAnsi"/>
          <w:b/>
          <w:bCs/>
          <w:color w:val="17365D" w:themeColor="text2" w:themeShade="BF"/>
          <w:spacing w:val="5"/>
          <w:kern w:val="28"/>
          <w:sz w:val="20"/>
          <w:szCs w:val="20"/>
          <w:lang w:val="en-SG"/>
        </w:rPr>
      </w:pPr>
      <w:r w:rsidRPr="000B753B">
        <w:rPr>
          <w:rFonts w:asciiTheme="majorHAnsi" w:eastAsiaTheme="majorEastAsia" w:hAnsiTheme="majorHAnsi" w:cstheme="majorHAnsi"/>
          <w:b/>
          <w:bCs/>
          <w:color w:val="17365D" w:themeColor="text2" w:themeShade="BF"/>
          <w:spacing w:val="5"/>
          <w:kern w:val="28"/>
          <w:sz w:val="20"/>
          <w:szCs w:val="20"/>
          <w:lang w:val="en-SG"/>
        </w:rPr>
        <w:t>Enhanced mode-specific styling and UI components</w:t>
      </w:r>
    </w:p>
    <w:p w14:paraId="5912DA6A" w14:textId="77777777" w:rsidR="000B753B" w:rsidRPr="000B753B" w:rsidRDefault="000B753B" w:rsidP="000B753B">
      <w:pPr>
        <w:numPr>
          <w:ilvl w:val="0"/>
          <w:numId w:val="24"/>
        </w:numPr>
        <w:rPr>
          <w:rFonts w:asciiTheme="majorHAnsi" w:eastAsiaTheme="majorEastAsia" w:hAnsiTheme="majorHAnsi" w:cstheme="majorHAnsi"/>
          <w:b/>
          <w:bCs/>
          <w:color w:val="17365D" w:themeColor="text2" w:themeShade="BF"/>
          <w:spacing w:val="5"/>
          <w:kern w:val="28"/>
          <w:sz w:val="20"/>
          <w:szCs w:val="20"/>
          <w:lang w:val="en-SG"/>
        </w:rPr>
      </w:pPr>
      <w:r w:rsidRPr="000B753B">
        <w:rPr>
          <w:rFonts w:asciiTheme="majorHAnsi" w:eastAsiaTheme="majorEastAsia" w:hAnsiTheme="majorHAnsi" w:cstheme="majorHAnsi"/>
          <w:b/>
          <w:bCs/>
          <w:color w:val="17365D" w:themeColor="text2" w:themeShade="BF"/>
          <w:spacing w:val="5"/>
          <w:kern w:val="28"/>
          <w:sz w:val="20"/>
          <w:szCs w:val="20"/>
          <w:lang w:val="en-SG"/>
        </w:rPr>
        <w:t>Basic paywall structure implementation</w:t>
      </w:r>
    </w:p>
    <w:p w14:paraId="43520B58" w14:textId="77777777" w:rsidR="000B753B" w:rsidRPr="000B753B" w:rsidRDefault="000B753B" w:rsidP="000B753B">
      <w:pPr>
        <w:rPr>
          <w:rFonts w:asciiTheme="majorHAnsi" w:eastAsiaTheme="majorEastAsia" w:hAnsiTheme="majorHAnsi" w:cstheme="majorHAnsi"/>
          <w:b/>
          <w:bCs/>
          <w:color w:val="17365D" w:themeColor="text2" w:themeShade="BF"/>
          <w:spacing w:val="5"/>
          <w:kern w:val="28"/>
          <w:sz w:val="20"/>
          <w:szCs w:val="20"/>
          <w:lang w:val="en-SG"/>
        </w:rPr>
      </w:pPr>
      <w:r w:rsidRPr="000B753B">
        <w:rPr>
          <w:rFonts w:asciiTheme="majorHAnsi" w:eastAsiaTheme="majorEastAsia" w:hAnsiTheme="majorHAnsi" w:cstheme="majorHAnsi"/>
          <w:b/>
          <w:bCs/>
          <w:color w:val="17365D" w:themeColor="text2" w:themeShade="BF"/>
          <w:spacing w:val="5"/>
          <w:kern w:val="28"/>
          <w:sz w:val="20"/>
          <w:szCs w:val="20"/>
          <w:lang w:val="en-SG"/>
        </w:rPr>
        <w:t>Medium Term (1-3 months)</w:t>
      </w:r>
    </w:p>
    <w:p w14:paraId="3D8A0BF5" w14:textId="77777777" w:rsidR="000B753B" w:rsidRPr="000B753B" w:rsidRDefault="000B753B" w:rsidP="000B753B">
      <w:pPr>
        <w:numPr>
          <w:ilvl w:val="0"/>
          <w:numId w:val="25"/>
        </w:numPr>
        <w:rPr>
          <w:rFonts w:asciiTheme="majorHAnsi" w:eastAsiaTheme="majorEastAsia" w:hAnsiTheme="majorHAnsi" w:cstheme="majorHAnsi"/>
          <w:b/>
          <w:bCs/>
          <w:color w:val="17365D" w:themeColor="text2" w:themeShade="BF"/>
          <w:spacing w:val="5"/>
          <w:kern w:val="28"/>
          <w:sz w:val="20"/>
          <w:szCs w:val="20"/>
          <w:lang w:val="en-SG"/>
        </w:rPr>
      </w:pPr>
      <w:r w:rsidRPr="000B753B">
        <w:rPr>
          <w:rFonts w:asciiTheme="majorHAnsi" w:eastAsiaTheme="majorEastAsia" w:hAnsiTheme="majorHAnsi" w:cstheme="majorHAnsi"/>
          <w:b/>
          <w:bCs/>
          <w:color w:val="17365D" w:themeColor="text2" w:themeShade="BF"/>
          <w:spacing w:val="5"/>
          <w:kern w:val="28"/>
          <w:sz w:val="20"/>
          <w:szCs w:val="20"/>
          <w:lang w:val="en-SG"/>
        </w:rPr>
        <w:lastRenderedPageBreak/>
        <w:t xml:space="preserve">Mystical mode astrological integration: </w:t>
      </w:r>
    </w:p>
    <w:p w14:paraId="73F97970" w14:textId="77777777" w:rsidR="000B753B" w:rsidRPr="000B753B" w:rsidRDefault="000B753B" w:rsidP="000B753B">
      <w:pPr>
        <w:numPr>
          <w:ilvl w:val="1"/>
          <w:numId w:val="25"/>
        </w:numPr>
        <w:rPr>
          <w:rFonts w:asciiTheme="majorHAnsi" w:eastAsiaTheme="majorEastAsia" w:hAnsiTheme="majorHAnsi" w:cstheme="majorHAnsi"/>
          <w:b/>
          <w:bCs/>
          <w:color w:val="17365D" w:themeColor="text2" w:themeShade="BF"/>
          <w:spacing w:val="5"/>
          <w:kern w:val="28"/>
          <w:sz w:val="20"/>
          <w:szCs w:val="20"/>
          <w:lang w:val="en-SG"/>
        </w:rPr>
      </w:pPr>
      <w:r w:rsidRPr="000B753B">
        <w:rPr>
          <w:rFonts w:asciiTheme="majorHAnsi" w:eastAsiaTheme="majorEastAsia" w:hAnsiTheme="majorHAnsi" w:cstheme="majorHAnsi"/>
          <w:b/>
          <w:bCs/>
          <w:color w:val="17365D" w:themeColor="text2" w:themeShade="BF"/>
          <w:spacing w:val="5"/>
          <w:kern w:val="28"/>
          <w:sz w:val="20"/>
          <w:szCs w:val="20"/>
          <w:lang w:val="en-SG"/>
        </w:rPr>
        <w:t>Real-time planetary position calculations using Python astronomical libraries</w:t>
      </w:r>
    </w:p>
    <w:p w14:paraId="44B4A9CF" w14:textId="77777777" w:rsidR="000B753B" w:rsidRPr="000B753B" w:rsidRDefault="000B753B" w:rsidP="000B753B">
      <w:pPr>
        <w:numPr>
          <w:ilvl w:val="1"/>
          <w:numId w:val="25"/>
        </w:numPr>
        <w:rPr>
          <w:rFonts w:asciiTheme="majorHAnsi" w:eastAsiaTheme="majorEastAsia" w:hAnsiTheme="majorHAnsi" w:cstheme="majorHAnsi"/>
          <w:b/>
          <w:bCs/>
          <w:color w:val="17365D" w:themeColor="text2" w:themeShade="BF"/>
          <w:spacing w:val="5"/>
          <w:kern w:val="28"/>
          <w:sz w:val="20"/>
          <w:szCs w:val="20"/>
          <w:lang w:val="en-SG"/>
        </w:rPr>
      </w:pPr>
      <w:r w:rsidRPr="000B753B">
        <w:rPr>
          <w:rFonts w:asciiTheme="majorHAnsi" w:eastAsiaTheme="majorEastAsia" w:hAnsiTheme="majorHAnsi" w:cstheme="majorHAnsi"/>
          <w:b/>
          <w:bCs/>
          <w:color w:val="17365D" w:themeColor="text2" w:themeShade="BF"/>
          <w:spacing w:val="5"/>
          <w:kern w:val="28"/>
          <w:sz w:val="20"/>
          <w:szCs w:val="20"/>
          <w:lang w:val="en-SG"/>
        </w:rPr>
        <w:t>AI cross-referencing of journal entries with astrological transits</w:t>
      </w:r>
    </w:p>
    <w:p w14:paraId="61E3483C" w14:textId="77777777" w:rsidR="000B753B" w:rsidRPr="000B753B" w:rsidRDefault="000B753B" w:rsidP="000B753B">
      <w:pPr>
        <w:numPr>
          <w:ilvl w:val="1"/>
          <w:numId w:val="25"/>
        </w:numPr>
        <w:rPr>
          <w:rFonts w:asciiTheme="majorHAnsi" w:eastAsiaTheme="majorEastAsia" w:hAnsiTheme="majorHAnsi" w:cstheme="majorHAnsi"/>
          <w:b/>
          <w:bCs/>
          <w:color w:val="17365D" w:themeColor="text2" w:themeShade="BF"/>
          <w:spacing w:val="5"/>
          <w:kern w:val="28"/>
          <w:sz w:val="20"/>
          <w:szCs w:val="20"/>
          <w:lang w:val="en-SG"/>
        </w:rPr>
      </w:pPr>
      <w:r w:rsidRPr="000B753B">
        <w:rPr>
          <w:rFonts w:asciiTheme="majorHAnsi" w:eastAsiaTheme="majorEastAsia" w:hAnsiTheme="majorHAnsi" w:cstheme="majorHAnsi"/>
          <w:b/>
          <w:bCs/>
          <w:color w:val="17365D" w:themeColor="text2" w:themeShade="BF"/>
          <w:spacing w:val="5"/>
          <w:kern w:val="28"/>
          <w:sz w:val="20"/>
          <w:szCs w:val="20"/>
          <w:lang w:val="en-SG"/>
        </w:rPr>
        <w:t>User birth chart data collection and storage</w:t>
      </w:r>
    </w:p>
    <w:p w14:paraId="6756FE0F" w14:textId="77777777" w:rsidR="000B753B" w:rsidRPr="000B753B" w:rsidRDefault="000B753B" w:rsidP="000B753B">
      <w:pPr>
        <w:numPr>
          <w:ilvl w:val="0"/>
          <w:numId w:val="25"/>
        </w:numPr>
        <w:rPr>
          <w:rFonts w:asciiTheme="majorHAnsi" w:eastAsiaTheme="majorEastAsia" w:hAnsiTheme="majorHAnsi" w:cstheme="majorHAnsi"/>
          <w:b/>
          <w:bCs/>
          <w:color w:val="17365D" w:themeColor="text2" w:themeShade="BF"/>
          <w:spacing w:val="5"/>
          <w:kern w:val="28"/>
          <w:sz w:val="20"/>
          <w:szCs w:val="20"/>
          <w:lang w:val="en-SG"/>
        </w:rPr>
      </w:pPr>
      <w:r w:rsidRPr="000B753B">
        <w:rPr>
          <w:rFonts w:asciiTheme="majorHAnsi" w:eastAsiaTheme="majorEastAsia" w:hAnsiTheme="majorHAnsi" w:cstheme="majorHAnsi"/>
          <w:b/>
          <w:bCs/>
          <w:color w:val="17365D" w:themeColor="text2" w:themeShade="BF"/>
          <w:spacing w:val="5"/>
          <w:kern w:val="28"/>
          <w:sz w:val="20"/>
          <w:szCs w:val="20"/>
          <w:lang w:val="en-SG"/>
        </w:rPr>
        <w:t>Premium feature gates and payment processing</w:t>
      </w:r>
    </w:p>
    <w:p w14:paraId="0F5D849B" w14:textId="77777777" w:rsidR="000B753B" w:rsidRPr="000B753B" w:rsidRDefault="000B753B" w:rsidP="000B753B">
      <w:pPr>
        <w:numPr>
          <w:ilvl w:val="0"/>
          <w:numId w:val="25"/>
        </w:numPr>
        <w:rPr>
          <w:rFonts w:asciiTheme="majorHAnsi" w:eastAsiaTheme="majorEastAsia" w:hAnsiTheme="majorHAnsi" w:cstheme="majorHAnsi"/>
          <w:b/>
          <w:bCs/>
          <w:color w:val="17365D" w:themeColor="text2" w:themeShade="BF"/>
          <w:spacing w:val="5"/>
          <w:kern w:val="28"/>
          <w:sz w:val="20"/>
          <w:szCs w:val="20"/>
          <w:lang w:val="en-SG"/>
        </w:rPr>
      </w:pPr>
      <w:r w:rsidRPr="000B753B">
        <w:rPr>
          <w:rFonts w:asciiTheme="majorHAnsi" w:eastAsiaTheme="majorEastAsia" w:hAnsiTheme="majorHAnsi" w:cstheme="majorHAnsi"/>
          <w:b/>
          <w:bCs/>
          <w:color w:val="17365D" w:themeColor="text2" w:themeShade="BF"/>
          <w:spacing w:val="5"/>
          <w:kern w:val="28"/>
          <w:sz w:val="20"/>
          <w:szCs w:val="20"/>
          <w:lang w:val="en-SG"/>
        </w:rPr>
        <w:t>Advanced mode-specific functionalities</w:t>
      </w:r>
    </w:p>
    <w:p w14:paraId="11B4EB27" w14:textId="77777777" w:rsidR="000B753B" w:rsidRPr="000B753B" w:rsidRDefault="000B753B" w:rsidP="000B753B">
      <w:pPr>
        <w:rPr>
          <w:rFonts w:asciiTheme="majorHAnsi" w:eastAsiaTheme="majorEastAsia" w:hAnsiTheme="majorHAnsi" w:cstheme="majorHAnsi"/>
          <w:b/>
          <w:bCs/>
          <w:color w:val="17365D" w:themeColor="text2" w:themeShade="BF"/>
          <w:spacing w:val="5"/>
          <w:kern w:val="28"/>
          <w:sz w:val="20"/>
          <w:szCs w:val="20"/>
          <w:lang w:val="en-SG"/>
        </w:rPr>
      </w:pPr>
      <w:r w:rsidRPr="000B753B">
        <w:rPr>
          <w:rFonts w:asciiTheme="majorHAnsi" w:eastAsiaTheme="majorEastAsia" w:hAnsiTheme="majorHAnsi" w:cstheme="majorHAnsi"/>
          <w:b/>
          <w:bCs/>
          <w:color w:val="17365D" w:themeColor="text2" w:themeShade="BF"/>
          <w:spacing w:val="5"/>
          <w:kern w:val="28"/>
          <w:sz w:val="20"/>
          <w:szCs w:val="20"/>
          <w:lang w:val="en-SG"/>
        </w:rPr>
        <w:t>Long Term Vision</w:t>
      </w:r>
    </w:p>
    <w:p w14:paraId="64ADFD86" w14:textId="77777777" w:rsidR="000B753B" w:rsidRPr="000B753B" w:rsidRDefault="000B753B" w:rsidP="000B753B">
      <w:pPr>
        <w:numPr>
          <w:ilvl w:val="0"/>
          <w:numId w:val="26"/>
        </w:numPr>
        <w:rPr>
          <w:rFonts w:asciiTheme="majorHAnsi" w:eastAsiaTheme="majorEastAsia" w:hAnsiTheme="majorHAnsi" w:cstheme="majorHAnsi"/>
          <w:b/>
          <w:bCs/>
          <w:color w:val="17365D" w:themeColor="text2" w:themeShade="BF"/>
          <w:spacing w:val="5"/>
          <w:kern w:val="28"/>
          <w:sz w:val="20"/>
          <w:szCs w:val="20"/>
          <w:lang w:val="en-SG"/>
        </w:rPr>
      </w:pPr>
      <w:r w:rsidRPr="000B753B">
        <w:rPr>
          <w:rFonts w:asciiTheme="majorHAnsi" w:eastAsiaTheme="majorEastAsia" w:hAnsiTheme="majorHAnsi" w:cstheme="majorHAnsi"/>
          <w:b/>
          <w:bCs/>
          <w:color w:val="17365D" w:themeColor="text2" w:themeShade="BF"/>
          <w:spacing w:val="5"/>
          <w:kern w:val="28"/>
          <w:sz w:val="20"/>
          <w:szCs w:val="20"/>
          <w:lang w:val="en-SG"/>
        </w:rPr>
        <w:t>Full astrological analysis system with personalized insights</w:t>
      </w:r>
    </w:p>
    <w:p w14:paraId="01E3ED07" w14:textId="77777777" w:rsidR="000B753B" w:rsidRPr="000B753B" w:rsidRDefault="000B753B" w:rsidP="000B753B">
      <w:pPr>
        <w:numPr>
          <w:ilvl w:val="0"/>
          <w:numId w:val="26"/>
        </w:numPr>
        <w:rPr>
          <w:rFonts w:asciiTheme="majorHAnsi" w:eastAsiaTheme="majorEastAsia" w:hAnsiTheme="majorHAnsi" w:cstheme="majorHAnsi"/>
          <w:b/>
          <w:bCs/>
          <w:color w:val="17365D" w:themeColor="text2" w:themeShade="BF"/>
          <w:spacing w:val="5"/>
          <w:kern w:val="28"/>
          <w:sz w:val="20"/>
          <w:szCs w:val="20"/>
          <w:lang w:val="en-SG"/>
        </w:rPr>
      </w:pPr>
      <w:r w:rsidRPr="000B753B">
        <w:rPr>
          <w:rFonts w:asciiTheme="majorHAnsi" w:eastAsiaTheme="majorEastAsia" w:hAnsiTheme="majorHAnsi" w:cstheme="majorHAnsi"/>
          <w:b/>
          <w:bCs/>
          <w:color w:val="17365D" w:themeColor="text2" w:themeShade="BF"/>
          <w:spacing w:val="5"/>
          <w:kern w:val="28"/>
          <w:sz w:val="20"/>
          <w:szCs w:val="20"/>
          <w:lang w:val="en-SG"/>
        </w:rPr>
        <w:t>Additional specialized modes beyond mystical/philosophical</w:t>
      </w:r>
    </w:p>
    <w:p w14:paraId="2008D5E0" w14:textId="77777777" w:rsidR="000B753B" w:rsidRPr="000B753B" w:rsidRDefault="000B753B" w:rsidP="000B753B">
      <w:pPr>
        <w:numPr>
          <w:ilvl w:val="0"/>
          <w:numId w:val="26"/>
        </w:numPr>
        <w:rPr>
          <w:rFonts w:asciiTheme="majorHAnsi" w:eastAsiaTheme="majorEastAsia" w:hAnsiTheme="majorHAnsi" w:cstheme="majorHAnsi"/>
          <w:b/>
          <w:bCs/>
          <w:color w:val="17365D" w:themeColor="text2" w:themeShade="BF"/>
          <w:spacing w:val="5"/>
          <w:kern w:val="28"/>
          <w:sz w:val="20"/>
          <w:szCs w:val="20"/>
          <w:lang w:val="en-SG"/>
        </w:rPr>
      </w:pPr>
      <w:r w:rsidRPr="000B753B">
        <w:rPr>
          <w:rFonts w:asciiTheme="majorHAnsi" w:eastAsiaTheme="majorEastAsia" w:hAnsiTheme="majorHAnsi" w:cstheme="majorHAnsi"/>
          <w:b/>
          <w:bCs/>
          <w:color w:val="17365D" w:themeColor="text2" w:themeShade="BF"/>
          <w:spacing w:val="5"/>
          <w:kern w:val="28"/>
          <w:sz w:val="20"/>
          <w:szCs w:val="20"/>
          <w:lang w:val="en-SG"/>
        </w:rPr>
        <w:t>Advanced AI personality customization per user</w:t>
      </w:r>
    </w:p>
    <w:p w14:paraId="0E01ABED" w14:textId="77777777" w:rsidR="000B753B" w:rsidRPr="000B753B" w:rsidRDefault="000B753B" w:rsidP="000B753B">
      <w:pPr>
        <w:numPr>
          <w:ilvl w:val="0"/>
          <w:numId w:val="26"/>
        </w:numPr>
        <w:rPr>
          <w:rFonts w:asciiTheme="majorHAnsi" w:eastAsiaTheme="majorEastAsia" w:hAnsiTheme="majorHAnsi" w:cstheme="majorHAnsi"/>
          <w:b/>
          <w:bCs/>
          <w:color w:val="17365D" w:themeColor="text2" w:themeShade="BF"/>
          <w:spacing w:val="5"/>
          <w:kern w:val="28"/>
          <w:sz w:val="20"/>
          <w:szCs w:val="20"/>
          <w:lang w:val="en-SG"/>
        </w:rPr>
      </w:pPr>
      <w:r w:rsidRPr="000B753B">
        <w:rPr>
          <w:rFonts w:asciiTheme="majorHAnsi" w:eastAsiaTheme="majorEastAsia" w:hAnsiTheme="majorHAnsi" w:cstheme="majorHAnsi"/>
          <w:b/>
          <w:bCs/>
          <w:color w:val="17365D" w:themeColor="text2" w:themeShade="BF"/>
          <w:spacing w:val="5"/>
          <w:kern w:val="28"/>
          <w:sz w:val="20"/>
          <w:szCs w:val="20"/>
          <w:lang w:val="en-SG"/>
        </w:rPr>
        <w:t>Mobile app consideration</w:t>
      </w:r>
    </w:p>
    <w:p w14:paraId="712D5A64" w14:textId="77777777" w:rsidR="000B753B" w:rsidRPr="000B753B" w:rsidRDefault="000B753B" w:rsidP="000B753B">
      <w:pPr>
        <w:numPr>
          <w:ilvl w:val="0"/>
          <w:numId w:val="26"/>
        </w:numPr>
        <w:rPr>
          <w:rFonts w:asciiTheme="majorHAnsi" w:eastAsiaTheme="majorEastAsia" w:hAnsiTheme="majorHAnsi" w:cstheme="majorHAnsi"/>
          <w:b/>
          <w:bCs/>
          <w:color w:val="17365D" w:themeColor="text2" w:themeShade="BF"/>
          <w:spacing w:val="5"/>
          <w:kern w:val="28"/>
          <w:sz w:val="20"/>
          <w:szCs w:val="20"/>
          <w:lang w:val="en-SG"/>
        </w:rPr>
      </w:pPr>
      <w:r w:rsidRPr="000B753B">
        <w:rPr>
          <w:rFonts w:asciiTheme="majorHAnsi" w:eastAsiaTheme="majorEastAsia" w:hAnsiTheme="majorHAnsi" w:cstheme="majorHAnsi"/>
          <w:b/>
          <w:bCs/>
          <w:color w:val="17365D" w:themeColor="text2" w:themeShade="BF"/>
          <w:spacing w:val="5"/>
          <w:kern w:val="28"/>
          <w:sz w:val="20"/>
          <w:szCs w:val="20"/>
          <w:lang w:val="en-SG"/>
        </w:rPr>
        <w:t>Community features for premium users</w:t>
      </w:r>
    </w:p>
    <w:p w14:paraId="73F1B07A" w14:textId="77777777" w:rsidR="000B753B" w:rsidRPr="000B753B" w:rsidRDefault="000B753B" w:rsidP="000B753B">
      <w:pPr>
        <w:rPr>
          <w:rFonts w:asciiTheme="majorHAnsi" w:eastAsiaTheme="majorEastAsia" w:hAnsiTheme="majorHAnsi" w:cstheme="majorHAnsi"/>
          <w:b/>
          <w:bCs/>
          <w:color w:val="17365D" w:themeColor="text2" w:themeShade="BF"/>
          <w:spacing w:val="5"/>
          <w:kern w:val="28"/>
          <w:sz w:val="20"/>
          <w:szCs w:val="20"/>
          <w:lang w:val="en-SG"/>
        </w:rPr>
      </w:pPr>
      <w:r w:rsidRPr="000B753B">
        <w:rPr>
          <w:rFonts w:asciiTheme="majorHAnsi" w:eastAsiaTheme="majorEastAsia" w:hAnsiTheme="majorHAnsi" w:cstheme="majorHAnsi"/>
          <w:b/>
          <w:bCs/>
          <w:color w:val="17365D" w:themeColor="text2" w:themeShade="BF"/>
          <w:spacing w:val="5"/>
          <w:kern w:val="28"/>
          <w:sz w:val="20"/>
          <w:szCs w:val="20"/>
          <w:lang w:val="en-SG"/>
        </w:rPr>
        <w:t>Technical Architecture</w:t>
      </w:r>
    </w:p>
    <w:p w14:paraId="1A0C25CB" w14:textId="77777777" w:rsidR="000B753B" w:rsidRPr="000B753B" w:rsidRDefault="000B753B" w:rsidP="000B753B">
      <w:pPr>
        <w:rPr>
          <w:rFonts w:asciiTheme="majorHAnsi" w:eastAsiaTheme="majorEastAsia" w:hAnsiTheme="majorHAnsi" w:cstheme="majorHAnsi"/>
          <w:b/>
          <w:bCs/>
          <w:color w:val="17365D" w:themeColor="text2" w:themeShade="BF"/>
          <w:spacing w:val="5"/>
          <w:kern w:val="28"/>
          <w:sz w:val="20"/>
          <w:szCs w:val="20"/>
          <w:lang w:val="en-SG"/>
        </w:rPr>
      </w:pPr>
      <w:r w:rsidRPr="000B753B">
        <w:rPr>
          <w:rFonts w:asciiTheme="majorHAnsi" w:eastAsiaTheme="majorEastAsia" w:hAnsiTheme="majorHAnsi" w:cstheme="majorHAnsi"/>
          <w:b/>
          <w:bCs/>
          <w:color w:val="17365D" w:themeColor="text2" w:themeShade="BF"/>
          <w:spacing w:val="5"/>
          <w:kern w:val="28"/>
          <w:sz w:val="20"/>
          <w:szCs w:val="20"/>
          <w:lang w:val="en-SG"/>
        </w:rPr>
        <w:t>Stack</w:t>
      </w:r>
    </w:p>
    <w:p w14:paraId="5F129EC2" w14:textId="77777777" w:rsidR="000B753B" w:rsidRPr="000B753B" w:rsidRDefault="000B753B" w:rsidP="000B753B">
      <w:pPr>
        <w:numPr>
          <w:ilvl w:val="0"/>
          <w:numId w:val="27"/>
        </w:numPr>
        <w:rPr>
          <w:rFonts w:asciiTheme="majorHAnsi" w:eastAsiaTheme="majorEastAsia" w:hAnsiTheme="majorHAnsi" w:cstheme="majorHAnsi"/>
          <w:b/>
          <w:bCs/>
          <w:color w:val="17365D" w:themeColor="text2" w:themeShade="BF"/>
          <w:spacing w:val="5"/>
          <w:kern w:val="28"/>
          <w:sz w:val="20"/>
          <w:szCs w:val="20"/>
          <w:lang w:val="en-SG"/>
        </w:rPr>
      </w:pPr>
      <w:r w:rsidRPr="000B753B">
        <w:rPr>
          <w:rFonts w:asciiTheme="majorHAnsi" w:eastAsiaTheme="majorEastAsia" w:hAnsiTheme="majorHAnsi" w:cstheme="majorHAnsi"/>
          <w:b/>
          <w:bCs/>
          <w:color w:val="17365D" w:themeColor="text2" w:themeShade="BF"/>
          <w:spacing w:val="5"/>
          <w:kern w:val="28"/>
          <w:sz w:val="20"/>
          <w:szCs w:val="20"/>
          <w:lang w:val="en-SG"/>
        </w:rPr>
        <w:t>Backend: Django 5.2.4 + PostgreSQL</w:t>
      </w:r>
    </w:p>
    <w:p w14:paraId="6861534A" w14:textId="77777777" w:rsidR="000B753B" w:rsidRPr="000B753B" w:rsidRDefault="000B753B" w:rsidP="000B753B">
      <w:pPr>
        <w:numPr>
          <w:ilvl w:val="0"/>
          <w:numId w:val="27"/>
        </w:numPr>
        <w:rPr>
          <w:rFonts w:asciiTheme="majorHAnsi" w:eastAsiaTheme="majorEastAsia" w:hAnsiTheme="majorHAnsi" w:cstheme="majorHAnsi"/>
          <w:b/>
          <w:bCs/>
          <w:color w:val="17365D" w:themeColor="text2" w:themeShade="BF"/>
          <w:spacing w:val="5"/>
          <w:kern w:val="28"/>
          <w:sz w:val="20"/>
          <w:szCs w:val="20"/>
          <w:lang w:val="en-SG"/>
        </w:rPr>
      </w:pPr>
      <w:r w:rsidRPr="000B753B">
        <w:rPr>
          <w:rFonts w:asciiTheme="majorHAnsi" w:eastAsiaTheme="majorEastAsia" w:hAnsiTheme="majorHAnsi" w:cstheme="majorHAnsi"/>
          <w:b/>
          <w:bCs/>
          <w:color w:val="17365D" w:themeColor="text2" w:themeShade="BF"/>
          <w:spacing w:val="5"/>
          <w:kern w:val="28"/>
          <w:sz w:val="20"/>
          <w:szCs w:val="20"/>
          <w:lang w:val="en-SG"/>
        </w:rPr>
        <w:t>Frontend: HTMX + Tailwind CSS</w:t>
      </w:r>
    </w:p>
    <w:p w14:paraId="78C51D6A" w14:textId="77777777" w:rsidR="000B753B" w:rsidRPr="000B753B" w:rsidRDefault="000B753B" w:rsidP="000B753B">
      <w:pPr>
        <w:numPr>
          <w:ilvl w:val="0"/>
          <w:numId w:val="27"/>
        </w:numPr>
        <w:rPr>
          <w:rFonts w:asciiTheme="majorHAnsi" w:eastAsiaTheme="majorEastAsia" w:hAnsiTheme="majorHAnsi" w:cstheme="majorHAnsi"/>
          <w:b/>
          <w:bCs/>
          <w:color w:val="17365D" w:themeColor="text2" w:themeShade="BF"/>
          <w:spacing w:val="5"/>
          <w:kern w:val="28"/>
          <w:sz w:val="20"/>
          <w:szCs w:val="20"/>
          <w:lang w:val="en-SG"/>
        </w:rPr>
      </w:pPr>
      <w:r w:rsidRPr="000B753B">
        <w:rPr>
          <w:rFonts w:asciiTheme="majorHAnsi" w:eastAsiaTheme="majorEastAsia" w:hAnsiTheme="majorHAnsi" w:cstheme="majorHAnsi"/>
          <w:b/>
          <w:bCs/>
          <w:color w:val="17365D" w:themeColor="text2" w:themeShade="BF"/>
          <w:spacing w:val="5"/>
          <w:kern w:val="28"/>
          <w:sz w:val="20"/>
          <w:szCs w:val="20"/>
          <w:lang w:val="en-SG"/>
        </w:rPr>
        <w:t xml:space="preserve">AI: </w:t>
      </w:r>
      <w:proofErr w:type="spellStart"/>
      <w:r w:rsidRPr="000B753B">
        <w:rPr>
          <w:rFonts w:asciiTheme="majorHAnsi" w:eastAsiaTheme="majorEastAsia" w:hAnsiTheme="majorHAnsi" w:cstheme="majorHAnsi"/>
          <w:b/>
          <w:bCs/>
          <w:color w:val="17365D" w:themeColor="text2" w:themeShade="BF"/>
          <w:spacing w:val="5"/>
          <w:kern w:val="28"/>
          <w:sz w:val="20"/>
          <w:szCs w:val="20"/>
          <w:lang w:val="en-SG"/>
        </w:rPr>
        <w:t>Groq</w:t>
      </w:r>
      <w:proofErr w:type="spellEnd"/>
      <w:r w:rsidRPr="000B753B">
        <w:rPr>
          <w:rFonts w:asciiTheme="majorHAnsi" w:eastAsiaTheme="majorEastAsia" w:hAnsiTheme="majorHAnsi" w:cstheme="majorHAnsi"/>
          <w:b/>
          <w:bCs/>
          <w:color w:val="17365D" w:themeColor="text2" w:themeShade="BF"/>
          <w:spacing w:val="5"/>
          <w:kern w:val="28"/>
          <w:sz w:val="20"/>
          <w:szCs w:val="20"/>
          <w:lang w:val="en-SG"/>
        </w:rPr>
        <w:t xml:space="preserve"> API (compound-beta-mini model)</w:t>
      </w:r>
    </w:p>
    <w:p w14:paraId="3D065C0D" w14:textId="77777777" w:rsidR="000B753B" w:rsidRPr="000B753B" w:rsidRDefault="000B753B" w:rsidP="000B753B">
      <w:pPr>
        <w:numPr>
          <w:ilvl w:val="0"/>
          <w:numId w:val="27"/>
        </w:numPr>
        <w:rPr>
          <w:rFonts w:asciiTheme="majorHAnsi" w:eastAsiaTheme="majorEastAsia" w:hAnsiTheme="majorHAnsi" w:cstheme="majorHAnsi"/>
          <w:b/>
          <w:bCs/>
          <w:color w:val="17365D" w:themeColor="text2" w:themeShade="BF"/>
          <w:spacing w:val="5"/>
          <w:kern w:val="28"/>
          <w:sz w:val="20"/>
          <w:szCs w:val="20"/>
          <w:lang w:val="en-SG"/>
        </w:rPr>
      </w:pPr>
      <w:r w:rsidRPr="000B753B">
        <w:rPr>
          <w:rFonts w:asciiTheme="majorHAnsi" w:eastAsiaTheme="majorEastAsia" w:hAnsiTheme="majorHAnsi" w:cstheme="majorHAnsi"/>
          <w:b/>
          <w:bCs/>
          <w:color w:val="17365D" w:themeColor="text2" w:themeShade="BF"/>
          <w:spacing w:val="5"/>
          <w:kern w:val="28"/>
          <w:sz w:val="20"/>
          <w:szCs w:val="20"/>
          <w:lang w:val="en-SG"/>
        </w:rPr>
        <w:t>Infrastructure: [Production plans?]</w:t>
      </w:r>
    </w:p>
    <w:p w14:paraId="380631F8" w14:textId="77777777" w:rsidR="000B753B" w:rsidRPr="000B753B" w:rsidRDefault="000B753B" w:rsidP="000B753B">
      <w:pPr>
        <w:rPr>
          <w:rFonts w:asciiTheme="majorHAnsi" w:eastAsiaTheme="majorEastAsia" w:hAnsiTheme="majorHAnsi" w:cstheme="majorHAnsi"/>
          <w:b/>
          <w:bCs/>
          <w:color w:val="17365D" w:themeColor="text2" w:themeShade="BF"/>
          <w:spacing w:val="5"/>
          <w:kern w:val="28"/>
          <w:sz w:val="20"/>
          <w:szCs w:val="20"/>
          <w:lang w:val="en-SG"/>
        </w:rPr>
      </w:pPr>
      <w:r w:rsidRPr="000B753B">
        <w:rPr>
          <w:rFonts w:asciiTheme="majorHAnsi" w:eastAsiaTheme="majorEastAsia" w:hAnsiTheme="majorHAnsi" w:cstheme="majorHAnsi"/>
          <w:b/>
          <w:bCs/>
          <w:color w:val="17365D" w:themeColor="text2" w:themeShade="BF"/>
          <w:spacing w:val="5"/>
          <w:kern w:val="28"/>
          <w:sz w:val="20"/>
          <w:szCs w:val="20"/>
          <w:lang w:val="en-SG"/>
        </w:rPr>
        <w:t>App Structure</w:t>
      </w:r>
    </w:p>
    <w:p w14:paraId="60B7C95D" w14:textId="77777777" w:rsidR="000B753B" w:rsidRPr="000B753B" w:rsidRDefault="000B753B" w:rsidP="000B753B">
      <w:pPr>
        <w:rPr>
          <w:rFonts w:asciiTheme="majorHAnsi" w:eastAsiaTheme="majorEastAsia" w:hAnsiTheme="majorHAnsi" w:cstheme="majorHAnsi"/>
          <w:b/>
          <w:bCs/>
          <w:color w:val="17365D" w:themeColor="text2" w:themeShade="BF"/>
          <w:spacing w:val="5"/>
          <w:kern w:val="28"/>
          <w:sz w:val="20"/>
          <w:szCs w:val="20"/>
          <w:lang w:val="en-SG"/>
        </w:rPr>
      </w:pPr>
      <w:proofErr w:type="spellStart"/>
      <w:r w:rsidRPr="000B753B">
        <w:rPr>
          <w:rFonts w:asciiTheme="majorHAnsi" w:eastAsiaTheme="majorEastAsia" w:hAnsiTheme="majorHAnsi" w:cstheme="majorHAnsi"/>
          <w:b/>
          <w:bCs/>
          <w:color w:val="17365D" w:themeColor="text2" w:themeShade="BF"/>
          <w:spacing w:val="5"/>
          <w:kern w:val="28"/>
          <w:sz w:val="20"/>
          <w:szCs w:val="20"/>
          <w:lang w:val="en-SG"/>
        </w:rPr>
        <w:t>echojournal</w:t>
      </w:r>
      <w:proofErr w:type="spellEnd"/>
      <w:r w:rsidRPr="000B753B">
        <w:rPr>
          <w:rFonts w:asciiTheme="majorHAnsi" w:eastAsiaTheme="majorEastAsia" w:hAnsiTheme="majorHAnsi" w:cstheme="majorHAnsi"/>
          <w:b/>
          <w:bCs/>
          <w:color w:val="17365D" w:themeColor="text2" w:themeShade="BF"/>
          <w:spacing w:val="5"/>
          <w:kern w:val="28"/>
          <w:sz w:val="20"/>
          <w:szCs w:val="20"/>
          <w:lang w:val="en-SG"/>
        </w:rPr>
        <w:t>/</w:t>
      </w:r>
    </w:p>
    <w:p w14:paraId="05B4DF90" w14:textId="77777777" w:rsidR="000B753B" w:rsidRPr="000B753B" w:rsidRDefault="000B753B" w:rsidP="000B753B">
      <w:pPr>
        <w:rPr>
          <w:rFonts w:asciiTheme="majorHAnsi" w:eastAsiaTheme="majorEastAsia" w:hAnsiTheme="majorHAnsi" w:cstheme="majorHAnsi"/>
          <w:b/>
          <w:bCs/>
          <w:color w:val="17365D" w:themeColor="text2" w:themeShade="BF"/>
          <w:spacing w:val="5"/>
          <w:kern w:val="28"/>
          <w:sz w:val="20"/>
          <w:szCs w:val="20"/>
          <w:lang w:val="en-SG"/>
        </w:rPr>
      </w:pPr>
      <w:r w:rsidRPr="000B753B"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0"/>
          <w:szCs w:val="20"/>
          <w:lang w:val="en-SG"/>
        </w:rPr>
        <w:t>├</w:t>
      </w:r>
      <w:r w:rsidRPr="000B753B">
        <w:rPr>
          <w:rFonts w:ascii="Calibri" w:eastAsiaTheme="majorEastAsia" w:hAnsi="Calibri" w:cs="Calibri"/>
          <w:b/>
          <w:bCs/>
          <w:color w:val="17365D" w:themeColor="text2" w:themeShade="BF"/>
          <w:spacing w:val="5"/>
          <w:kern w:val="28"/>
          <w:sz w:val="20"/>
          <w:szCs w:val="20"/>
          <w:lang w:val="en-SG"/>
        </w:rPr>
        <w:t>──</w:t>
      </w:r>
      <w:r w:rsidRPr="000B753B">
        <w:rPr>
          <w:rFonts w:asciiTheme="majorHAnsi" w:eastAsiaTheme="majorEastAsia" w:hAnsiTheme="majorHAnsi" w:cstheme="majorHAnsi"/>
          <w:b/>
          <w:bCs/>
          <w:color w:val="17365D" w:themeColor="text2" w:themeShade="BF"/>
          <w:spacing w:val="5"/>
          <w:kern w:val="28"/>
          <w:sz w:val="20"/>
          <w:szCs w:val="20"/>
          <w:lang w:val="en-SG"/>
        </w:rPr>
        <w:t xml:space="preserve"> journal/           # Core journaling functionality</w:t>
      </w:r>
    </w:p>
    <w:p w14:paraId="06F14493" w14:textId="77777777" w:rsidR="000B753B" w:rsidRPr="000B753B" w:rsidRDefault="000B753B" w:rsidP="000B753B">
      <w:pPr>
        <w:rPr>
          <w:rFonts w:asciiTheme="majorHAnsi" w:eastAsiaTheme="majorEastAsia" w:hAnsiTheme="majorHAnsi" w:cstheme="majorHAnsi"/>
          <w:b/>
          <w:bCs/>
          <w:color w:val="17365D" w:themeColor="text2" w:themeShade="BF"/>
          <w:spacing w:val="5"/>
          <w:kern w:val="28"/>
          <w:sz w:val="20"/>
          <w:szCs w:val="20"/>
          <w:lang w:val="en-SG"/>
        </w:rPr>
      </w:pPr>
      <w:r w:rsidRPr="000B753B"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0"/>
          <w:szCs w:val="20"/>
          <w:lang w:val="en-SG"/>
        </w:rPr>
        <w:t>├</w:t>
      </w:r>
      <w:r w:rsidRPr="000B753B">
        <w:rPr>
          <w:rFonts w:ascii="Calibri" w:eastAsiaTheme="majorEastAsia" w:hAnsi="Calibri" w:cs="Calibri"/>
          <w:b/>
          <w:bCs/>
          <w:color w:val="17365D" w:themeColor="text2" w:themeShade="BF"/>
          <w:spacing w:val="5"/>
          <w:kern w:val="28"/>
          <w:sz w:val="20"/>
          <w:szCs w:val="20"/>
          <w:lang w:val="en-SG"/>
        </w:rPr>
        <w:t>──</w:t>
      </w:r>
      <w:r w:rsidRPr="000B753B">
        <w:rPr>
          <w:rFonts w:asciiTheme="majorHAnsi" w:eastAsiaTheme="majorEastAsia" w:hAnsiTheme="majorHAnsi" w:cstheme="majorHAnsi"/>
          <w:b/>
          <w:bCs/>
          <w:color w:val="17365D" w:themeColor="text2" w:themeShade="BF"/>
          <w:spacing w:val="5"/>
          <w:kern w:val="28"/>
          <w:sz w:val="20"/>
          <w:szCs w:val="20"/>
          <w:lang w:val="en-SG"/>
        </w:rPr>
        <w:t xml:space="preserve"> </w:t>
      </w:r>
      <w:proofErr w:type="spellStart"/>
      <w:r w:rsidRPr="000B753B">
        <w:rPr>
          <w:rFonts w:asciiTheme="majorHAnsi" w:eastAsiaTheme="majorEastAsia" w:hAnsiTheme="majorHAnsi" w:cstheme="majorHAnsi"/>
          <w:b/>
          <w:bCs/>
          <w:color w:val="17365D" w:themeColor="text2" w:themeShade="BF"/>
          <w:spacing w:val="5"/>
          <w:kern w:val="28"/>
          <w:sz w:val="20"/>
          <w:szCs w:val="20"/>
          <w:lang w:val="en-SG"/>
        </w:rPr>
        <w:t>userprofile</w:t>
      </w:r>
      <w:proofErr w:type="spellEnd"/>
      <w:r w:rsidRPr="000B753B">
        <w:rPr>
          <w:rFonts w:asciiTheme="majorHAnsi" w:eastAsiaTheme="majorEastAsia" w:hAnsiTheme="majorHAnsi" w:cstheme="majorHAnsi"/>
          <w:b/>
          <w:bCs/>
          <w:color w:val="17365D" w:themeColor="text2" w:themeShade="BF"/>
          <w:spacing w:val="5"/>
          <w:kern w:val="28"/>
          <w:sz w:val="20"/>
          <w:szCs w:val="20"/>
          <w:lang w:val="en-SG"/>
        </w:rPr>
        <w:t>/       # User preferences and settings</w:t>
      </w:r>
    </w:p>
    <w:p w14:paraId="70E063C9" w14:textId="77777777" w:rsidR="000B753B" w:rsidRPr="000B753B" w:rsidRDefault="000B753B" w:rsidP="000B753B">
      <w:pPr>
        <w:rPr>
          <w:rFonts w:asciiTheme="majorHAnsi" w:eastAsiaTheme="majorEastAsia" w:hAnsiTheme="majorHAnsi" w:cstheme="majorHAnsi"/>
          <w:b/>
          <w:bCs/>
          <w:color w:val="17365D" w:themeColor="text2" w:themeShade="BF"/>
          <w:spacing w:val="5"/>
          <w:kern w:val="28"/>
          <w:sz w:val="20"/>
          <w:szCs w:val="20"/>
          <w:lang w:val="en-SG"/>
        </w:rPr>
      </w:pPr>
      <w:r w:rsidRPr="000B753B"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0"/>
          <w:szCs w:val="20"/>
          <w:lang w:val="en-SG"/>
        </w:rPr>
        <w:t>├</w:t>
      </w:r>
      <w:r w:rsidRPr="000B753B">
        <w:rPr>
          <w:rFonts w:ascii="Calibri" w:eastAsiaTheme="majorEastAsia" w:hAnsi="Calibri" w:cs="Calibri"/>
          <w:b/>
          <w:bCs/>
          <w:color w:val="17365D" w:themeColor="text2" w:themeShade="BF"/>
          <w:spacing w:val="5"/>
          <w:kern w:val="28"/>
          <w:sz w:val="20"/>
          <w:szCs w:val="20"/>
          <w:lang w:val="en-SG"/>
        </w:rPr>
        <w:t>──</w:t>
      </w:r>
      <w:r w:rsidRPr="000B753B">
        <w:rPr>
          <w:rFonts w:asciiTheme="majorHAnsi" w:eastAsiaTheme="majorEastAsia" w:hAnsiTheme="majorHAnsi" w:cstheme="majorHAnsi"/>
          <w:b/>
          <w:bCs/>
          <w:color w:val="17365D" w:themeColor="text2" w:themeShade="BF"/>
          <w:spacing w:val="5"/>
          <w:kern w:val="28"/>
          <w:sz w:val="20"/>
          <w:szCs w:val="20"/>
          <w:lang w:val="en-SG"/>
        </w:rPr>
        <w:t xml:space="preserve"> </w:t>
      </w:r>
      <w:proofErr w:type="spellStart"/>
      <w:r w:rsidRPr="000B753B">
        <w:rPr>
          <w:rFonts w:asciiTheme="majorHAnsi" w:eastAsiaTheme="majorEastAsia" w:hAnsiTheme="majorHAnsi" w:cstheme="majorHAnsi"/>
          <w:b/>
          <w:bCs/>
          <w:color w:val="17365D" w:themeColor="text2" w:themeShade="BF"/>
          <w:spacing w:val="5"/>
          <w:kern w:val="28"/>
          <w:sz w:val="20"/>
          <w:szCs w:val="20"/>
          <w:lang w:val="en-SG"/>
        </w:rPr>
        <w:t>user_management</w:t>
      </w:r>
      <w:proofErr w:type="spellEnd"/>
      <w:r w:rsidRPr="000B753B">
        <w:rPr>
          <w:rFonts w:asciiTheme="majorHAnsi" w:eastAsiaTheme="majorEastAsia" w:hAnsiTheme="majorHAnsi" w:cstheme="majorHAnsi"/>
          <w:b/>
          <w:bCs/>
          <w:color w:val="17365D" w:themeColor="text2" w:themeShade="BF"/>
          <w:spacing w:val="5"/>
          <w:kern w:val="28"/>
          <w:sz w:val="20"/>
          <w:szCs w:val="20"/>
          <w:lang w:val="en-SG"/>
        </w:rPr>
        <w:t>/   # Authentication and user admin</w:t>
      </w:r>
    </w:p>
    <w:p w14:paraId="6B61128C" w14:textId="77777777" w:rsidR="000B753B" w:rsidRPr="000B753B" w:rsidRDefault="000B753B" w:rsidP="000B753B">
      <w:pPr>
        <w:rPr>
          <w:rFonts w:asciiTheme="majorHAnsi" w:eastAsiaTheme="majorEastAsia" w:hAnsiTheme="majorHAnsi" w:cstheme="majorHAnsi"/>
          <w:b/>
          <w:bCs/>
          <w:color w:val="17365D" w:themeColor="text2" w:themeShade="BF"/>
          <w:spacing w:val="5"/>
          <w:kern w:val="28"/>
          <w:sz w:val="20"/>
          <w:szCs w:val="20"/>
          <w:lang w:val="en-SG"/>
        </w:rPr>
      </w:pPr>
      <w:r w:rsidRPr="000B753B">
        <w:rPr>
          <w:rFonts w:asciiTheme="majorHAnsi" w:eastAsiaTheme="majorEastAsia" w:hAnsiTheme="majorHAnsi" w:cstheme="majorHAnsi"/>
          <w:b/>
          <w:bCs/>
          <w:color w:val="17365D" w:themeColor="text2" w:themeShade="BF"/>
          <w:spacing w:val="5"/>
          <w:kern w:val="28"/>
          <w:sz w:val="20"/>
          <w:szCs w:val="20"/>
          <w:lang w:val="en-SG"/>
        </w:rPr>
        <w:t xml:space="preserve">└── </w:t>
      </w:r>
      <w:proofErr w:type="spellStart"/>
      <w:r w:rsidRPr="000B753B">
        <w:rPr>
          <w:rFonts w:asciiTheme="majorHAnsi" w:eastAsiaTheme="majorEastAsia" w:hAnsiTheme="majorHAnsi" w:cstheme="majorHAnsi"/>
          <w:b/>
          <w:bCs/>
          <w:color w:val="17365D" w:themeColor="text2" w:themeShade="BF"/>
          <w:spacing w:val="5"/>
          <w:kern w:val="28"/>
          <w:sz w:val="20"/>
          <w:szCs w:val="20"/>
          <w:lang w:val="en-SG"/>
        </w:rPr>
        <w:t>echojournal</w:t>
      </w:r>
      <w:proofErr w:type="spellEnd"/>
      <w:r w:rsidRPr="000B753B">
        <w:rPr>
          <w:rFonts w:asciiTheme="majorHAnsi" w:eastAsiaTheme="majorEastAsia" w:hAnsiTheme="majorHAnsi" w:cstheme="majorHAnsi"/>
          <w:b/>
          <w:bCs/>
          <w:color w:val="17365D" w:themeColor="text2" w:themeShade="BF"/>
          <w:spacing w:val="5"/>
          <w:kern w:val="28"/>
          <w:sz w:val="20"/>
          <w:szCs w:val="20"/>
          <w:lang w:val="en-SG"/>
        </w:rPr>
        <w:t>/      # Main project settings</w:t>
      </w:r>
    </w:p>
    <w:p w14:paraId="061180DF" w14:textId="77777777" w:rsidR="000B753B" w:rsidRPr="000B753B" w:rsidRDefault="000B753B" w:rsidP="000B753B">
      <w:pPr>
        <w:rPr>
          <w:rFonts w:asciiTheme="majorHAnsi" w:eastAsiaTheme="majorEastAsia" w:hAnsiTheme="majorHAnsi" w:cstheme="majorHAnsi"/>
          <w:b/>
          <w:bCs/>
          <w:color w:val="17365D" w:themeColor="text2" w:themeShade="BF"/>
          <w:spacing w:val="5"/>
          <w:kern w:val="28"/>
          <w:sz w:val="20"/>
          <w:szCs w:val="20"/>
          <w:lang w:val="en-SG"/>
        </w:rPr>
      </w:pPr>
      <w:r w:rsidRPr="000B753B">
        <w:rPr>
          <w:rFonts w:asciiTheme="majorHAnsi" w:eastAsiaTheme="majorEastAsia" w:hAnsiTheme="majorHAnsi" w:cstheme="majorHAnsi"/>
          <w:b/>
          <w:bCs/>
          <w:color w:val="17365D" w:themeColor="text2" w:themeShade="BF"/>
          <w:spacing w:val="5"/>
          <w:kern w:val="28"/>
          <w:sz w:val="20"/>
          <w:szCs w:val="20"/>
          <w:lang w:val="en-SG"/>
        </w:rPr>
        <w:t>Key Models</w:t>
      </w:r>
    </w:p>
    <w:p w14:paraId="68898FCD" w14:textId="77777777" w:rsidR="000B753B" w:rsidRPr="000B753B" w:rsidRDefault="000B753B" w:rsidP="000B753B">
      <w:pPr>
        <w:numPr>
          <w:ilvl w:val="0"/>
          <w:numId w:val="28"/>
        </w:numPr>
        <w:rPr>
          <w:rFonts w:asciiTheme="majorHAnsi" w:eastAsiaTheme="majorEastAsia" w:hAnsiTheme="majorHAnsi" w:cstheme="majorHAnsi"/>
          <w:b/>
          <w:bCs/>
          <w:color w:val="17365D" w:themeColor="text2" w:themeShade="BF"/>
          <w:spacing w:val="5"/>
          <w:kern w:val="28"/>
          <w:sz w:val="20"/>
          <w:szCs w:val="20"/>
          <w:lang w:val="en-SG"/>
        </w:rPr>
      </w:pPr>
      <w:proofErr w:type="spellStart"/>
      <w:r w:rsidRPr="000B753B">
        <w:rPr>
          <w:rFonts w:asciiTheme="majorHAnsi" w:eastAsiaTheme="majorEastAsia" w:hAnsiTheme="majorHAnsi" w:cstheme="majorHAnsi"/>
          <w:b/>
          <w:bCs/>
          <w:color w:val="17365D" w:themeColor="text2" w:themeShade="BF"/>
          <w:spacing w:val="5"/>
          <w:kern w:val="28"/>
          <w:sz w:val="20"/>
          <w:szCs w:val="20"/>
          <w:lang w:val="en-SG"/>
        </w:rPr>
        <w:t>JournalEntry</w:t>
      </w:r>
      <w:proofErr w:type="spellEnd"/>
      <w:r w:rsidRPr="000B753B">
        <w:rPr>
          <w:rFonts w:asciiTheme="majorHAnsi" w:eastAsiaTheme="majorEastAsia" w:hAnsiTheme="majorHAnsi" w:cstheme="majorHAnsi"/>
          <w:b/>
          <w:bCs/>
          <w:color w:val="17365D" w:themeColor="text2" w:themeShade="BF"/>
          <w:spacing w:val="5"/>
          <w:kern w:val="28"/>
          <w:sz w:val="20"/>
          <w:szCs w:val="20"/>
          <w:lang w:val="en-SG"/>
        </w:rPr>
        <w:t>: User entries with AI-generated tags and mode associations</w:t>
      </w:r>
    </w:p>
    <w:p w14:paraId="005E8C6F" w14:textId="77777777" w:rsidR="000B753B" w:rsidRPr="000B753B" w:rsidRDefault="000B753B" w:rsidP="000B753B">
      <w:pPr>
        <w:numPr>
          <w:ilvl w:val="0"/>
          <w:numId w:val="28"/>
        </w:numPr>
        <w:rPr>
          <w:rFonts w:asciiTheme="majorHAnsi" w:eastAsiaTheme="majorEastAsia" w:hAnsiTheme="majorHAnsi" w:cstheme="majorHAnsi"/>
          <w:b/>
          <w:bCs/>
          <w:color w:val="17365D" w:themeColor="text2" w:themeShade="BF"/>
          <w:spacing w:val="5"/>
          <w:kern w:val="28"/>
          <w:sz w:val="20"/>
          <w:szCs w:val="20"/>
          <w:lang w:val="en-SG"/>
        </w:rPr>
      </w:pPr>
      <w:proofErr w:type="spellStart"/>
      <w:r w:rsidRPr="000B753B">
        <w:rPr>
          <w:rFonts w:asciiTheme="majorHAnsi" w:eastAsiaTheme="majorEastAsia" w:hAnsiTheme="majorHAnsi" w:cstheme="majorHAnsi"/>
          <w:b/>
          <w:bCs/>
          <w:color w:val="17365D" w:themeColor="text2" w:themeShade="BF"/>
          <w:spacing w:val="5"/>
          <w:kern w:val="28"/>
          <w:sz w:val="20"/>
          <w:szCs w:val="20"/>
          <w:lang w:val="en-SG"/>
        </w:rPr>
        <w:t>JournalMode</w:t>
      </w:r>
      <w:proofErr w:type="spellEnd"/>
      <w:r w:rsidRPr="000B753B">
        <w:rPr>
          <w:rFonts w:asciiTheme="majorHAnsi" w:eastAsiaTheme="majorEastAsia" w:hAnsiTheme="majorHAnsi" w:cstheme="majorHAnsi"/>
          <w:b/>
          <w:bCs/>
          <w:color w:val="17365D" w:themeColor="text2" w:themeShade="BF"/>
          <w:spacing w:val="5"/>
          <w:kern w:val="28"/>
          <w:sz w:val="20"/>
          <w:szCs w:val="20"/>
          <w:lang w:val="en-SG"/>
        </w:rPr>
        <w:t>: Different journaling experiences with premium flags</w:t>
      </w:r>
    </w:p>
    <w:p w14:paraId="463E3373" w14:textId="77777777" w:rsidR="000B753B" w:rsidRPr="000B753B" w:rsidRDefault="000B753B" w:rsidP="000B753B">
      <w:pPr>
        <w:numPr>
          <w:ilvl w:val="0"/>
          <w:numId w:val="28"/>
        </w:numPr>
        <w:rPr>
          <w:rFonts w:asciiTheme="majorHAnsi" w:eastAsiaTheme="majorEastAsia" w:hAnsiTheme="majorHAnsi" w:cstheme="majorHAnsi"/>
          <w:b/>
          <w:bCs/>
          <w:color w:val="17365D" w:themeColor="text2" w:themeShade="BF"/>
          <w:spacing w:val="5"/>
          <w:kern w:val="28"/>
          <w:sz w:val="20"/>
          <w:szCs w:val="20"/>
          <w:lang w:val="en-SG"/>
        </w:rPr>
      </w:pPr>
      <w:proofErr w:type="spellStart"/>
      <w:r w:rsidRPr="000B753B">
        <w:rPr>
          <w:rFonts w:asciiTheme="majorHAnsi" w:eastAsiaTheme="majorEastAsia" w:hAnsiTheme="majorHAnsi" w:cstheme="majorHAnsi"/>
          <w:b/>
          <w:bCs/>
          <w:color w:val="17365D" w:themeColor="text2" w:themeShade="BF"/>
          <w:spacing w:val="5"/>
          <w:kern w:val="28"/>
          <w:sz w:val="20"/>
          <w:szCs w:val="20"/>
          <w:lang w:val="en-SG"/>
        </w:rPr>
        <w:lastRenderedPageBreak/>
        <w:t>UserProfile</w:t>
      </w:r>
      <w:proofErr w:type="spellEnd"/>
      <w:r w:rsidRPr="000B753B">
        <w:rPr>
          <w:rFonts w:asciiTheme="majorHAnsi" w:eastAsiaTheme="majorEastAsia" w:hAnsiTheme="majorHAnsi" w:cstheme="majorHAnsi"/>
          <w:b/>
          <w:bCs/>
          <w:color w:val="17365D" w:themeColor="text2" w:themeShade="BF"/>
          <w:spacing w:val="5"/>
          <w:kern w:val="28"/>
          <w:sz w:val="20"/>
          <w:szCs w:val="20"/>
          <w:lang w:val="en-SG"/>
        </w:rPr>
        <w:t>: User preferences, mode selections, and premium status</w:t>
      </w:r>
    </w:p>
    <w:p w14:paraId="5B48944D" w14:textId="77777777" w:rsidR="000B753B" w:rsidRPr="000B753B" w:rsidRDefault="000B753B" w:rsidP="000B753B">
      <w:pPr>
        <w:numPr>
          <w:ilvl w:val="0"/>
          <w:numId w:val="28"/>
        </w:numPr>
        <w:rPr>
          <w:rFonts w:asciiTheme="majorHAnsi" w:eastAsiaTheme="majorEastAsia" w:hAnsiTheme="majorHAnsi" w:cstheme="majorHAnsi"/>
          <w:b/>
          <w:bCs/>
          <w:color w:val="17365D" w:themeColor="text2" w:themeShade="BF"/>
          <w:spacing w:val="5"/>
          <w:kern w:val="28"/>
          <w:sz w:val="20"/>
          <w:szCs w:val="20"/>
          <w:lang w:val="en-SG"/>
        </w:rPr>
      </w:pPr>
      <w:r w:rsidRPr="000B753B">
        <w:rPr>
          <w:rFonts w:asciiTheme="majorHAnsi" w:eastAsiaTheme="majorEastAsia" w:hAnsiTheme="majorHAnsi" w:cstheme="majorHAnsi"/>
          <w:b/>
          <w:bCs/>
          <w:color w:val="17365D" w:themeColor="text2" w:themeShade="BF"/>
          <w:spacing w:val="5"/>
          <w:kern w:val="28"/>
          <w:sz w:val="20"/>
          <w:szCs w:val="20"/>
          <w:lang w:val="en-SG"/>
        </w:rPr>
        <w:t>Future: Birth chart data for astrological features</w:t>
      </w:r>
    </w:p>
    <w:p w14:paraId="0A6E27D1" w14:textId="77777777" w:rsidR="000B753B" w:rsidRPr="000B753B" w:rsidRDefault="000B753B" w:rsidP="000B753B">
      <w:pPr>
        <w:rPr>
          <w:rFonts w:asciiTheme="majorHAnsi" w:eastAsiaTheme="majorEastAsia" w:hAnsiTheme="majorHAnsi" w:cstheme="majorHAnsi"/>
          <w:b/>
          <w:bCs/>
          <w:color w:val="17365D" w:themeColor="text2" w:themeShade="BF"/>
          <w:spacing w:val="5"/>
          <w:kern w:val="28"/>
          <w:sz w:val="20"/>
          <w:szCs w:val="20"/>
          <w:lang w:val="en-SG"/>
        </w:rPr>
      </w:pPr>
      <w:r w:rsidRPr="000B753B">
        <w:rPr>
          <w:rFonts w:asciiTheme="majorHAnsi" w:eastAsiaTheme="majorEastAsia" w:hAnsiTheme="majorHAnsi" w:cstheme="majorHAnsi"/>
          <w:b/>
          <w:bCs/>
          <w:color w:val="17365D" w:themeColor="text2" w:themeShade="BF"/>
          <w:spacing w:val="5"/>
          <w:kern w:val="28"/>
          <w:sz w:val="20"/>
          <w:szCs w:val="20"/>
          <w:lang w:val="en-SG"/>
        </w:rPr>
        <w:t>Development Approach</w:t>
      </w:r>
    </w:p>
    <w:p w14:paraId="3EFA283C" w14:textId="77777777" w:rsidR="000B753B" w:rsidRPr="000B753B" w:rsidRDefault="000B753B" w:rsidP="000B753B">
      <w:pPr>
        <w:numPr>
          <w:ilvl w:val="0"/>
          <w:numId w:val="29"/>
        </w:numPr>
        <w:rPr>
          <w:rFonts w:asciiTheme="majorHAnsi" w:eastAsiaTheme="majorEastAsia" w:hAnsiTheme="majorHAnsi" w:cstheme="majorHAnsi"/>
          <w:b/>
          <w:bCs/>
          <w:color w:val="17365D" w:themeColor="text2" w:themeShade="BF"/>
          <w:spacing w:val="5"/>
          <w:kern w:val="28"/>
          <w:sz w:val="20"/>
          <w:szCs w:val="20"/>
          <w:lang w:val="en-SG"/>
        </w:rPr>
      </w:pPr>
      <w:r w:rsidRPr="000B753B">
        <w:rPr>
          <w:rFonts w:asciiTheme="majorHAnsi" w:eastAsiaTheme="majorEastAsia" w:hAnsiTheme="majorHAnsi" w:cstheme="majorHAnsi"/>
          <w:b/>
          <w:bCs/>
          <w:color w:val="17365D" w:themeColor="text2" w:themeShade="BF"/>
          <w:spacing w:val="5"/>
          <w:kern w:val="28"/>
          <w:sz w:val="20"/>
          <w:szCs w:val="20"/>
          <w:lang w:val="en-SG"/>
        </w:rPr>
        <w:t>Priority: Backend functionality → UI polish (2:1 ratio)</w:t>
      </w:r>
    </w:p>
    <w:p w14:paraId="1DE65F30" w14:textId="77777777" w:rsidR="000B753B" w:rsidRPr="000B753B" w:rsidRDefault="000B753B" w:rsidP="000B753B">
      <w:pPr>
        <w:numPr>
          <w:ilvl w:val="0"/>
          <w:numId w:val="29"/>
        </w:numPr>
        <w:rPr>
          <w:rFonts w:asciiTheme="majorHAnsi" w:eastAsiaTheme="majorEastAsia" w:hAnsiTheme="majorHAnsi" w:cstheme="majorHAnsi"/>
          <w:b/>
          <w:bCs/>
          <w:color w:val="17365D" w:themeColor="text2" w:themeShade="BF"/>
          <w:spacing w:val="5"/>
          <w:kern w:val="28"/>
          <w:sz w:val="20"/>
          <w:szCs w:val="20"/>
          <w:lang w:val="en-SG"/>
        </w:rPr>
      </w:pPr>
      <w:r w:rsidRPr="000B753B">
        <w:rPr>
          <w:rFonts w:asciiTheme="majorHAnsi" w:eastAsiaTheme="majorEastAsia" w:hAnsiTheme="majorHAnsi" w:cstheme="majorHAnsi"/>
          <w:b/>
          <w:bCs/>
          <w:color w:val="17365D" w:themeColor="text2" w:themeShade="BF"/>
          <w:spacing w:val="5"/>
          <w:kern w:val="28"/>
          <w:sz w:val="20"/>
          <w:szCs w:val="20"/>
          <w:lang w:val="en-SG"/>
        </w:rPr>
        <w:t>Architecture: Scalable and modular without over-engineering</w:t>
      </w:r>
    </w:p>
    <w:p w14:paraId="29DE82AA" w14:textId="77777777" w:rsidR="000B753B" w:rsidRPr="000B753B" w:rsidRDefault="000B753B" w:rsidP="000B753B">
      <w:pPr>
        <w:numPr>
          <w:ilvl w:val="0"/>
          <w:numId w:val="29"/>
        </w:numPr>
        <w:rPr>
          <w:rFonts w:asciiTheme="majorHAnsi" w:eastAsiaTheme="majorEastAsia" w:hAnsiTheme="majorHAnsi" w:cstheme="majorHAnsi"/>
          <w:b/>
          <w:bCs/>
          <w:color w:val="17365D" w:themeColor="text2" w:themeShade="BF"/>
          <w:spacing w:val="5"/>
          <w:kern w:val="28"/>
          <w:sz w:val="20"/>
          <w:szCs w:val="20"/>
          <w:lang w:val="en-SG"/>
        </w:rPr>
      </w:pPr>
      <w:r w:rsidRPr="000B753B">
        <w:rPr>
          <w:rFonts w:asciiTheme="majorHAnsi" w:eastAsiaTheme="majorEastAsia" w:hAnsiTheme="majorHAnsi" w:cstheme="majorHAnsi"/>
          <w:b/>
          <w:bCs/>
          <w:color w:val="17365D" w:themeColor="text2" w:themeShade="BF"/>
          <w:spacing w:val="5"/>
          <w:kern w:val="28"/>
          <w:sz w:val="20"/>
          <w:szCs w:val="20"/>
          <w:lang w:val="en-SG"/>
        </w:rPr>
        <w:t>Code Style: Clear, structured logic with explanations</w:t>
      </w:r>
    </w:p>
    <w:p w14:paraId="58477F82" w14:textId="77777777" w:rsidR="000B753B" w:rsidRPr="000B753B" w:rsidRDefault="000B753B" w:rsidP="000B753B">
      <w:pPr>
        <w:numPr>
          <w:ilvl w:val="0"/>
          <w:numId w:val="29"/>
        </w:numPr>
        <w:rPr>
          <w:rFonts w:asciiTheme="majorHAnsi" w:eastAsiaTheme="majorEastAsia" w:hAnsiTheme="majorHAnsi" w:cstheme="majorHAnsi"/>
          <w:b/>
          <w:bCs/>
          <w:color w:val="17365D" w:themeColor="text2" w:themeShade="BF"/>
          <w:spacing w:val="5"/>
          <w:kern w:val="28"/>
          <w:sz w:val="20"/>
          <w:szCs w:val="20"/>
          <w:lang w:val="en-SG"/>
        </w:rPr>
      </w:pPr>
      <w:r w:rsidRPr="000B753B">
        <w:rPr>
          <w:rFonts w:asciiTheme="majorHAnsi" w:eastAsiaTheme="majorEastAsia" w:hAnsiTheme="majorHAnsi" w:cstheme="majorHAnsi"/>
          <w:b/>
          <w:bCs/>
          <w:color w:val="17365D" w:themeColor="text2" w:themeShade="BF"/>
          <w:spacing w:val="5"/>
          <w:kern w:val="28"/>
          <w:sz w:val="20"/>
          <w:szCs w:val="20"/>
          <w:lang w:val="en-SG"/>
        </w:rPr>
        <w:t>AI Integration: Thoughtful prompts with personality</w:t>
      </w:r>
    </w:p>
    <w:p w14:paraId="49F39091" w14:textId="77777777" w:rsidR="000B753B" w:rsidRPr="000B753B" w:rsidRDefault="000B753B" w:rsidP="000B753B">
      <w:pPr>
        <w:rPr>
          <w:rFonts w:asciiTheme="majorHAnsi" w:eastAsiaTheme="majorEastAsia" w:hAnsiTheme="majorHAnsi" w:cstheme="majorHAnsi"/>
          <w:b/>
          <w:bCs/>
          <w:color w:val="17365D" w:themeColor="text2" w:themeShade="BF"/>
          <w:spacing w:val="5"/>
          <w:kern w:val="28"/>
          <w:sz w:val="20"/>
          <w:szCs w:val="20"/>
          <w:lang w:val="en-SG"/>
        </w:rPr>
      </w:pPr>
      <w:r w:rsidRPr="000B753B">
        <w:rPr>
          <w:rFonts w:asciiTheme="majorHAnsi" w:eastAsiaTheme="majorEastAsia" w:hAnsiTheme="majorHAnsi" w:cstheme="majorHAnsi"/>
          <w:b/>
          <w:bCs/>
          <w:color w:val="17365D" w:themeColor="text2" w:themeShade="BF"/>
          <w:spacing w:val="5"/>
          <w:kern w:val="28"/>
          <w:sz w:val="20"/>
          <w:szCs w:val="20"/>
          <w:lang w:val="en-SG"/>
        </w:rPr>
        <w:t>Current Status &amp; Next Steps</w:t>
      </w:r>
    </w:p>
    <w:p w14:paraId="1FFDEB8F" w14:textId="77777777" w:rsidR="000B753B" w:rsidRPr="000B753B" w:rsidRDefault="000B753B" w:rsidP="000B753B">
      <w:pPr>
        <w:rPr>
          <w:rFonts w:asciiTheme="majorHAnsi" w:eastAsiaTheme="majorEastAsia" w:hAnsiTheme="majorHAnsi" w:cstheme="majorHAnsi"/>
          <w:b/>
          <w:bCs/>
          <w:color w:val="17365D" w:themeColor="text2" w:themeShade="BF"/>
          <w:spacing w:val="5"/>
          <w:kern w:val="28"/>
          <w:sz w:val="20"/>
          <w:szCs w:val="20"/>
          <w:lang w:val="en-SG"/>
        </w:rPr>
      </w:pPr>
      <w:r w:rsidRPr="000B753B">
        <w:rPr>
          <w:rFonts w:asciiTheme="majorHAnsi" w:eastAsiaTheme="majorEastAsia" w:hAnsiTheme="majorHAnsi" w:cstheme="majorHAnsi"/>
          <w:b/>
          <w:bCs/>
          <w:color w:val="17365D" w:themeColor="text2" w:themeShade="BF"/>
          <w:spacing w:val="5"/>
          <w:kern w:val="28"/>
          <w:sz w:val="20"/>
          <w:szCs w:val="20"/>
          <w:lang w:val="en-SG"/>
        </w:rPr>
        <w:t>What's Working Well</w:t>
      </w:r>
    </w:p>
    <w:p w14:paraId="6B42A177" w14:textId="77777777" w:rsidR="000B753B" w:rsidRPr="000B753B" w:rsidRDefault="000B753B" w:rsidP="000B753B">
      <w:pPr>
        <w:numPr>
          <w:ilvl w:val="0"/>
          <w:numId w:val="30"/>
        </w:numPr>
        <w:rPr>
          <w:rFonts w:asciiTheme="majorHAnsi" w:eastAsiaTheme="majorEastAsia" w:hAnsiTheme="majorHAnsi" w:cstheme="majorHAnsi"/>
          <w:b/>
          <w:bCs/>
          <w:color w:val="17365D" w:themeColor="text2" w:themeShade="BF"/>
          <w:spacing w:val="5"/>
          <w:kern w:val="28"/>
          <w:sz w:val="20"/>
          <w:szCs w:val="20"/>
          <w:lang w:val="en-SG"/>
        </w:rPr>
      </w:pPr>
      <w:r w:rsidRPr="000B753B">
        <w:rPr>
          <w:rFonts w:asciiTheme="majorHAnsi" w:eastAsiaTheme="majorEastAsia" w:hAnsiTheme="majorHAnsi" w:cstheme="majorHAnsi"/>
          <w:b/>
          <w:bCs/>
          <w:color w:val="17365D" w:themeColor="text2" w:themeShade="BF"/>
          <w:spacing w:val="5"/>
          <w:kern w:val="28"/>
          <w:sz w:val="20"/>
          <w:szCs w:val="20"/>
          <w:lang w:val="en-SG"/>
        </w:rPr>
        <w:t>Mode switching system with session/preference fallback</w:t>
      </w:r>
    </w:p>
    <w:p w14:paraId="76394E3C" w14:textId="77777777" w:rsidR="000B753B" w:rsidRPr="000B753B" w:rsidRDefault="000B753B" w:rsidP="000B753B">
      <w:pPr>
        <w:numPr>
          <w:ilvl w:val="0"/>
          <w:numId w:val="30"/>
        </w:numPr>
        <w:rPr>
          <w:rFonts w:asciiTheme="majorHAnsi" w:eastAsiaTheme="majorEastAsia" w:hAnsiTheme="majorHAnsi" w:cstheme="majorHAnsi"/>
          <w:b/>
          <w:bCs/>
          <w:color w:val="17365D" w:themeColor="text2" w:themeShade="BF"/>
          <w:spacing w:val="5"/>
          <w:kern w:val="28"/>
          <w:sz w:val="20"/>
          <w:szCs w:val="20"/>
          <w:lang w:val="en-SG"/>
        </w:rPr>
      </w:pPr>
      <w:r w:rsidRPr="000B753B">
        <w:rPr>
          <w:rFonts w:asciiTheme="majorHAnsi" w:eastAsiaTheme="majorEastAsia" w:hAnsiTheme="majorHAnsi" w:cstheme="majorHAnsi"/>
          <w:b/>
          <w:bCs/>
          <w:color w:val="17365D" w:themeColor="text2" w:themeShade="BF"/>
          <w:spacing w:val="5"/>
          <w:kern w:val="28"/>
          <w:sz w:val="20"/>
          <w:szCs w:val="20"/>
          <w:lang w:val="en-SG"/>
        </w:rPr>
        <w:t>AI tag extraction and synthesis</w:t>
      </w:r>
    </w:p>
    <w:p w14:paraId="0F7B4551" w14:textId="77777777" w:rsidR="000B753B" w:rsidRPr="000B753B" w:rsidRDefault="000B753B" w:rsidP="000B753B">
      <w:pPr>
        <w:numPr>
          <w:ilvl w:val="0"/>
          <w:numId w:val="30"/>
        </w:numPr>
        <w:rPr>
          <w:rFonts w:asciiTheme="majorHAnsi" w:eastAsiaTheme="majorEastAsia" w:hAnsiTheme="majorHAnsi" w:cstheme="majorHAnsi"/>
          <w:b/>
          <w:bCs/>
          <w:color w:val="17365D" w:themeColor="text2" w:themeShade="BF"/>
          <w:spacing w:val="5"/>
          <w:kern w:val="28"/>
          <w:sz w:val="20"/>
          <w:szCs w:val="20"/>
          <w:lang w:val="en-SG"/>
        </w:rPr>
      </w:pPr>
      <w:r w:rsidRPr="000B753B">
        <w:rPr>
          <w:rFonts w:asciiTheme="majorHAnsi" w:eastAsiaTheme="majorEastAsia" w:hAnsiTheme="majorHAnsi" w:cstheme="majorHAnsi"/>
          <w:b/>
          <w:bCs/>
          <w:color w:val="17365D" w:themeColor="text2" w:themeShade="BF"/>
          <w:spacing w:val="5"/>
          <w:kern w:val="28"/>
          <w:sz w:val="20"/>
          <w:szCs w:val="20"/>
          <w:lang w:val="en-SG"/>
        </w:rPr>
        <w:t>HTMX dynamic updates</w:t>
      </w:r>
    </w:p>
    <w:p w14:paraId="071EEF19" w14:textId="77777777" w:rsidR="000B753B" w:rsidRPr="000B753B" w:rsidRDefault="000B753B" w:rsidP="000B753B">
      <w:pPr>
        <w:numPr>
          <w:ilvl w:val="0"/>
          <w:numId w:val="30"/>
        </w:numPr>
        <w:rPr>
          <w:rFonts w:asciiTheme="majorHAnsi" w:eastAsiaTheme="majorEastAsia" w:hAnsiTheme="majorHAnsi" w:cstheme="majorHAnsi"/>
          <w:b/>
          <w:bCs/>
          <w:color w:val="17365D" w:themeColor="text2" w:themeShade="BF"/>
          <w:spacing w:val="5"/>
          <w:kern w:val="28"/>
          <w:sz w:val="20"/>
          <w:szCs w:val="20"/>
          <w:lang w:val="en-SG"/>
        </w:rPr>
      </w:pPr>
      <w:r w:rsidRPr="000B753B">
        <w:rPr>
          <w:rFonts w:asciiTheme="majorHAnsi" w:eastAsiaTheme="majorEastAsia" w:hAnsiTheme="majorHAnsi" w:cstheme="majorHAnsi"/>
          <w:b/>
          <w:bCs/>
          <w:color w:val="17365D" w:themeColor="text2" w:themeShade="BF"/>
          <w:spacing w:val="5"/>
          <w:kern w:val="28"/>
          <w:sz w:val="20"/>
          <w:szCs w:val="20"/>
          <w:lang w:val="en-SG"/>
        </w:rPr>
        <w:t>Clean URL structure and view organization</w:t>
      </w:r>
    </w:p>
    <w:p w14:paraId="48C74E2D" w14:textId="77777777" w:rsidR="000B753B" w:rsidRPr="000B753B" w:rsidRDefault="000B753B" w:rsidP="000B753B">
      <w:pPr>
        <w:rPr>
          <w:rFonts w:asciiTheme="majorHAnsi" w:eastAsiaTheme="majorEastAsia" w:hAnsiTheme="majorHAnsi" w:cstheme="majorHAnsi"/>
          <w:b/>
          <w:bCs/>
          <w:color w:val="17365D" w:themeColor="text2" w:themeShade="BF"/>
          <w:spacing w:val="5"/>
          <w:kern w:val="28"/>
          <w:sz w:val="20"/>
          <w:szCs w:val="20"/>
          <w:lang w:val="en-SG"/>
        </w:rPr>
      </w:pPr>
      <w:r w:rsidRPr="000B753B">
        <w:rPr>
          <w:rFonts w:asciiTheme="majorHAnsi" w:eastAsiaTheme="majorEastAsia" w:hAnsiTheme="majorHAnsi" w:cstheme="majorHAnsi"/>
          <w:b/>
          <w:bCs/>
          <w:color w:val="17365D" w:themeColor="text2" w:themeShade="BF"/>
          <w:spacing w:val="5"/>
          <w:kern w:val="28"/>
          <w:sz w:val="20"/>
          <w:szCs w:val="20"/>
          <w:lang w:val="en-SG"/>
        </w:rPr>
        <w:t>Known Issues/Technical Debt</w:t>
      </w:r>
    </w:p>
    <w:p w14:paraId="210EE1C0" w14:textId="77777777" w:rsidR="000B753B" w:rsidRPr="000B753B" w:rsidRDefault="000B753B" w:rsidP="000B753B">
      <w:pPr>
        <w:numPr>
          <w:ilvl w:val="0"/>
          <w:numId w:val="31"/>
        </w:numPr>
        <w:rPr>
          <w:rFonts w:asciiTheme="majorHAnsi" w:eastAsiaTheme="majorEastAsia" w:hAnsiTheme="majorHAnsi" w:cstheme="majorHAnsi"/>
          <w:b/>
          <w:bCs/>
          <w:color w:val="17365D" w:themeColor="text2" w:themeShade="BF"/>
          <w:spacing w:val="5"/>
          <w:kern w:val="28"/>
          <w:sz w:val="20"/>
          <w:szCs w:val="20"/>
          <w:lang w:val="en-SG"/>
        </w:rPr>
      </w:pPr>
      <w:r w:rsidRPr="000B753B">
        <w:rPr>
          <w:rFonts w:asciiTheme="majorHAnsi" w:eastAsiaTheme="majorEastAsia" w:hAnsiTheme="majorHAnsi" w:cstheme="majorHAnsi"/>
          <w:b/>
          <w:bCs/>
          <w:color w:val="17365D" w:themeColor="text2" w:themeShade="BF"/>
          <w:spacing w:val="5"/>
          <w:kern w:val="28"/>
          <w:sz w:val="20"/>
          <w:szCs w:val="20"/>
          <w:lang w:val="en-SG"/>
        </w:rPr>
        <w:t>[List any bugs or cleanup needed]</w:t>
      </w:r>
    </w:p>
    <w:p w14:paraId="52F74E94" w14:textId="77777777" w:rsidR="000B753B" w:rsidRPr="000B753B" w:rsidRDefault="000B753B" w:rsidP="000B753B">
      <w:pPr>
        <w:numPr>
          <w:ilvl w:val="0"/>
          <w:numId w:val="31"/>
        </w:numPr>
        <w:rPr>
          <w:rFonts w:asciiTheme="majorHAnsi" w:eastAsiaTheme="majorEastAsia" w:hAnsiTheme="majorHAnsi" w:cstheme="majorHAnsi"/>
          <w:b/>
          <w:bCs/>
          <w:color w:val="17365D" w:themeColor="text2" w:themeShade="BF"/>
          <w:spacing w:val="5"/>
          <w:kern w:val="28"/>
          <w:sz w:val="20"/>
          <w:szCs w:val="20"/>
          <w:lang w:val="en-SG"/>
        </w:rPr>
      </w:pPr>
      <w:r w:rsidRPr="000B753B">
        <w:rPr>
          <w:rFonts w:asciiTheme="majorHAnsi" w:eastAsiaTheme="majorEastAsia" w:hAnsiTheme="majorHAnsi" w:cstheme="majorHAnsi"/>
          <w:b/>
          <w:bCs/>
          <w:color w:val="17365D" w:themeColor="text2" w:themeShade="BF"/>
          <w:spacing w:val="5"/>
          <w:kern w:val="28"/>
          <w:sz w:val="20"/>
          <w:szCs w:val="20"/>
          <w:lang w:val="en-SG"/>
        </w:rPr>
        <w:t>Mode handling functions could be unified</w:t>
      </w:r>
    </w:p>
    <w:p w14:paraId="748E56B5" w14:textId="77777777" w:rsidR="000B753B" w:rsidRPr="000B753B" w:rsidRDefault="000B753B" w:rsidP="000B753B">
      <w:pPr>
        <w:numPr>
          <w:ilvl w:val="0"/>
          <w:numId w:val="31"/>
        </w:numPr>
        <w:rPr>
          <w:rFonts w:asciiTheme="majorHAnsi" w:eastAsiaTheme="majorEastAsia" w:hAnsiTheme="majorHAnsi" w:cstheme="majorHAnsi"/>
          <w:b/>
          <w:bCs/>
          <w:color w:val="17365D" w:themeColor="text2" w:themeShade="BF"/>
          <w:spacing w:val="5"/>
          <w:kern w:val="28"/>
          <w:sz w:val="20"/>
          <w:szCs w:val="20"/>
          <w:lang w:val="en-SG"/>
        </w:rPr>
      </w:pPr>
      <w:r w:rsidRPr="000B753B">
        <w:rPr>
          <w:rFonts w:asciiTheme="majorHAnsi" w:eastAsiaTheme="majorEastAsia" w:hAnsiTheme="majorHAnsi" w:cstheme="majorHAnsi"/>
          <w:b/>
          <w:bCs/>
          <w:color w:val="17365D" w:themeColor="text2" w:themeShade="BF"/>
          <w:spacing w:val="5"/>
          <w:kern w:val="28"/>
          <w:sz w:val="20"/>
          <w:szCs w:val="20"/>
          <w:lang w:val="en-SG"/>
        </w:rPr>
        <w:t>[Other issues you've noticed]</w:t>
      </w:r>
    </w:p>
    <w:p w14:paraId="13A160E2" w14:textId="77777777" w:rsidR="000B753B" w:rsidRPr="000B753B" w:rsidRDefault="000B753B" w:rsidP="000B753B">
      <w:pPr>
        <w:rPr>
          <w:rFonts w:asciiTheme="majorHAnsi" w:eastAsiaTheme="majorEastAsia" w:hAnsiTheme="majorHAnsi" w:cstheme="majorHAnsi"/>
          <w:b/>
          <w:bCs/>
          <w:color w:val="17365D" w:themeColor="text2" w:themeShade="BF"/>
          <w:spacing w:val="5"/>
          <w:kern w:val="28"/>
          <w:sz w:val="20"/>
          <w:szCs w:val="20"/>
          <w:lang w:val="en-SG"/>
        </w:rPr>
      </w:pPr>
      <w:r w:rsidRPr="000B753B">
        <w:rPr>
          <w:rFonts w:asciiTheme="majorHAnsi" w:eastAsiaTheme="majorEastAsia" w:hAnsiTheme="majorHAnsi" w:cstheme="majorHAnsi"/>
          <w:b/>
          <w:bCs/>
          <w:color w:val="17365D" w:themeColor="text2" w:themeShade="BF"/>
          <w:spacing w:val="5"/>
          <w:kern w:val="28"/>
          <w:sz w:val="20"/>
          <w:szCs w:val="20"/>
          <w:lang w:val="en-SG"/>
        </w:rPr>
        <w:t>Immediate Next Steps</w:t>
      </w:r>
    </w:p>
    <w:p w14:paraId="310E6CC8" w14:textId="77777777" w:rsidR="000B753B" w:rsidRPr="000B753B" w:rsidRDefault="000B753B" w:rsidP="000B753B">
      <w:pPr>
        <w:numPr>
          <w:ilvl w:val="0"/>
          <w:numId w:val="32"/>
        </w:numPr>
        <w:rPr>
          <w:rFonts w:asciiTheme="majorHAnsi" w:eastAsiaTheme="majorEastAsia" w:hAnsiTheme="majorHAnsi" w:cstheme="majorHAnsi"/>
          <w:b/>
          <w:bCs/>
          <w:color w:val="17365D" w:themeColor="text2" w:themeShade="BF"/>
          <w:spacing w:val="5"/>
          <w:kern w:val="28"/>
          <w:sz w:val="20"/>
          <w:szCs w:val="20"/>
          <w:lang w:val="en-SG"/>
        </w:rPr>
      </w:pPr>
      <w:r w:rsidRPr="000B753B">
        <w:rPr>
          <w:rFonts w:asciiTheme="majorHAnsi" w:eastAsiaTheme="majorEastAsia" w:hAnsiTheme="majorHAnsi" w:cstheme="majorHAnsi"/>
          <w:b/>
          <w:bCs/>
          <w:color w:val="17365D" w:themeColor="text2" w:themeShade="BF"/>
          <w:spacing w:val="5"/>
          <w:kern w:val="28"/>
          <w:sz w:val="20"/>
          <w:szCs w:val="20"/>
          <w:lang w:val="en-SG"/>
        </w:rPr>
        <w:t>Implement multiple synthesis types (Reflect, Digest, Roast, Suggest)</w:t>
      </w:r>
    </w:p>
    <w:p w14:paraId="117014B8" w14:textId="77777777" w:rsidR="000B753B" w:rsidRPr="000B753B" w:rsidRDefault="000B753B" w:rsidP="000B753B">
      <w:pPr>
        <w:numPr>
          <w:ilvl w:val="0"/>
          <w:numId w:val="32"/>
        </w:numPr>
        <w:rPr>
          <w:rFonts w:asciiTheme="majorHAnsi" w:eastAsiaTheme="majorEastAsia" w:hAnsiTheme="majorHAnsi" w:cstheme="majorHAnsi"/>
          <w:b/>
          <w:bCs/>
          <w:color w:val="17365D" w:themeColor="text2" w:themeShade="BF"/>
          <w:spacing w:val="5"/>
          <w:kern w:val="28"/>
          <w:sz w:val="20"/>
          <w:szCs w:val="20"/>
          <w:lang w:val="en-SG"/>
        </w:rPr>
      </w:pPr>
      <w:r w:rsidRPr="000B753B">
        <w:rPr>
          <w:rFonts w:asciiTheme="majorHAnsi" w:eastAsiaTheme="majorEastAsia" w:hAnsiTheme="majorHAnsi" w:cstheme="majorHAnsi"/>
          <w:b/>
          <w:bCs/>
          <w:color w:val="17365D" w:themeColor="text2" w:themeShade="BF"/>
          <w:spacing w:val="5"/>
          <w:kern w:val="28"/>
          <w:sz w:val="20"/>
          <w:szCs w:val="20"/>
          <w:lang w:val="en-SG"/>
        </w:rPr>
        <w:t>Set up basic premium feature framework</w:t>
      </w:r>
    </w:p>
    <w:p w14:paraId="13D78514" w14:textId="77777777" w:rsidR="000B753B" w:rsidRPr="000B753B" w:rsidRDefault="000B753B" w:rsidP="000B753B">
      <w:pPr>
        <w:numPr>
          <w:ilvl w:val="0"/>
          <w:numId w:val="32"/>
        </w:numPr>
        <w:rPr>
          <w:rFonts w:asciiTheme="majorHAnsi" w:eastAsiaTheme="majorEastAsia" w:hAnsiTheme="majorHAnsi" w:cstheme="majorHAnsi"/>
          <w:b/>
          <w:bCs/>
          <w:color w:val="17365D" w:themeColor="text2" w:themeShade="BF"/>
          <w:spacing w:val="5"/>
          <w:kern w:val="28"/>
          <w:sz w:val="20"/>
          <w:szCs w:val="20"/>
          <w:lang w:val="en-SG"/>
        </w:rPr>
      </w:pPr>
      <w:r w:rsidRPr="000B753B">
        <w:rPr>
          <w:rFonts w:asciiTheme="majorHAnsi" w:eastAsiaTheme="majorEastAsia" w:hAnsiTheme="majorHAnsi" w:cstheme="majorHAnsi"/>
          <w:b/>
          <w:bCs/>
          <w:color w:val="17365D" w:themeColor="text2" w:themeShade="BF"/>
          <w:spacing w:val="5"/>
          <w:kern w:val="28"/>
          <w:sz w:val="20"/>
          <w:szCs w:val="20"/>
          <w:lang w:val="en-SG"/>
        </w:rPr>
        <w:t>Research and test astronomical Python libraries for mystical mode</w:t>
      </w:r>
    </w:p>
    <w:p w14:paraId="4E190683" w14:textId="77777777" w:rsidR="000B753B" w:rsidRPr="000B753B" w:rsidRDefault="000B753B" w:rsidP="000B753B">
      <w:pPr>
        <w:rPr>
          <w:rFonts w:asciiTheme="majorHAnsi" w:eastAsiaTheme="majorEastAsia" w:hAnsiTheme="majorHAnsi" w:cstheme="majorHAnsi"/>
          <w:b/>
          <w:bCs/>
          <w:color w:val="17365D" w:themeColor="text2" w:themeShade="BF"/>
          <w:spacing w:val="5"/>
          <w:kern w:val="28"/>
          <w:sz w:val="20"/>
          <w:szCs w:val="20"/>
          <w:lang w:val="en-SG"/>
        </w:rPr>
      </w:pPr>
      <w:r w:rsidRPr="000B753B">
        <w:rPr>
          <w:rFonts w:asciiTheme="majorHAnsi" w:eastAsiaTheme="majorEastAsia" w:hAnsiTheme="majorHAnsi" w:cstheme="majorHAnsi"/>
          <w:b/>
          <w:bCs/>
          <w:color w:val="17365D" w:themeColor="text2" w:themeShade="BF"/>
          <w:spacing w:val="5"/>
          <w:kern w:val="28"/>
          <w:sz w:val="20"/>
          <w:szCs w:val="20"/>
          <w:lang w:val="en-SG"/>
        </w:rPr>
        <w:t>Notes &amp; Decisions</w:t>
      </w:r>
    </w:p>
    <w:p w14:paraId="311BBCE9" w14:textId="77777777" w:rsidR="000B753B" w:rsidRPr="000B753B" w:rsidRDefault="000B753B" w:rsidP="000B753B">
      <w:pPr>
        <w:numPr>
          <w:ilvl w:val="0"/>
          <w:numId w:val="33"/>
        </w:numPr>
        <w:rPr>
          <w:rFonts w:asciiTheme="majorHAnsi" w:eastAsiaTheme="majorEastAsia" w:hAnsiTheme="majorHAnsi" w:cstheme="majorHAnsi"/>
          <w:b/>
          <w:bCs/>
          <w:color w:val="17365D" w:themeColor="text2" w:themeShade="BF"/>
          <w:spacing w:val="5"/>
          <w:kern w:val="28"/>
          <w:sz w:val="20"/>
          <w:szCs w:val="20"/>
          <w:lang w:val="en-SG"/>
        </w:rPr>
      </w:pPr>
      <w:r w:rsidRPr="000B753B">
        <w:rPr>
          <w:rFonts w:asciiTheme="majorHAnsi" w:eastAsiaTheme="majorEastAsia" w:hAnsiTheme="majorHAnsi" w:cstheme="majorHAnsi"/>
          <w:b/>
          <w:bCs/>
          <w:color w:val="17365D" w:themeColor="text2" w:themeShade="BF"/>
          <w:spacing w:val="5"/>
          <w:kern w:val="28"/>
          <w:sz w:val="20"/>
          <w:szCs w:val="20"/>
          <w:lang w:val="en-SG"/>
        </w:rPr>
        <w:t>Daily entry limit (3/day) encourages quality over quantity</w:t>
      </w:r>
    </w:p>
    <w:p w14:paraId="102B1103" w14:textId="77777777" w:rsidR="000B753B" w:rsidRPr="000B753B" w:rsidRDefault="000B753B" w:rsidP="000B753B">
      <w:pPr>
        <w:numPr>
          <w:ilvl w:val="0"/>
          <w:numId w:val="33"/>
        </w:numPr>
        <w:rPr>
          <w:rFonts w:asciiTheme="majorHAnsi" w:eastAsiaTheme="majorEastAsia" w:hAnsiTheme="majorHAnsi" w:cstheme="majorHAnsi"/>
          <w:b/>
          <w:bCs/>
          <w:color w:val="17365D" w:themeColor="text2" w:themeShade="BF"/>
          <w:spacing w:val="5"/>
          <w:kern w:val="28"/>
          <w:sz w:val="20"/>
          <w:szCs w:val="20"/>
          <w:lang w:val="en-SG"/>
        </w:rPr>
      </w:pPr>
      <w:r w:rsidRPr="000B753B">
        <w:rPr>
          <w:rFonts w:asciiTheme="majorHAnsi" w:eastAsiaTheme="majorEastAsia" w:hAnsiTheme="majorHAnsi" w:cstheme="majorHAnsi"/>
          <w:b/>
          <w:bCs/>
          <w:color w:val="17365D" w:themeColor="text2" w:themeShade="BF"/>
          <w:spacing w:val="5"/>
          <w:kern w:val="28"/>
          <w:sz w:val="20"/>
          <w:szCs w:val="20"/>
          <w:lang w:val="en-SG"/>
        </w:rPr>
        <w:t>Mode system allows for different journaling mindsets and specialized features</w:t>
      </w:r>
    </w:p>
    <w:p w14:paraId="5F3855D0" w14:textId="77777777" w:rsidR="000B753B" w:rsidRPr="000B753B" w:rsidRDefault="000B753B" w:rsidP="000B753B">
      <w:pPr>
        <w:numPr>
          <w:ilvl w:val="0"/>
          <w:numId w:val="33"/>
        </w:numPr>
        <w:rPr>
          <w:rFonts w:asciiTheme="majorHAnsi" w:eastAsiaTheme="majorEastAsia" w:hAnsiTheme="majorHAnsi" w:cstheme="majorHAnsi"/>
          <w:b/>
          <w:bCs/>
          <w:color w:val="17365D" w:themeColor="text2" w:themeShade="BF"/>
          <w:spacing w:val="5"/>
          <w:kern w:val="28"/>
          <w:sz w:val="20"/>
          <w:szCs w:val="20"/>
          <w:lang w:val="en-SG"/>
        </w:rPr>
      </w:pPr>
      <w:r w:rsidRPr="000B753B">
        <w:rPr>
          <w:rFonts w:asciiTheme="majorHAnsi" w:eastAsiaTheme="majorEastAsia" w:hAnsiTheme="majorHAnsi" w:cstheme="majorHAnsi"/>
          <w:b/>
          <w:bCs/>
          <w:color w:val="17365D" w:themeColor="text2" w:themeShade="BF"/>
          <w:spacing w:val="5"/>
          <w:kern w:val="28"/>
          <w:sz w:val="20"/>
          <w:szCs w:val="20"/>
          <w:lang w:val="en-SG"/>
        </w:rPr>
        <w:t>AI provides multiple interaction types without being overwhelming</w:t>
      </w:r>
    </w:p>
    <w:p w14:paraId="0F40EF79" w14:textId="77777777" w:rsidR="000B753B" w:rsidRPr="000B753B" w:rsidRDefault="000B753B" w:rsidP="000B753B">
      <w:pPr>
        <w:numPr>
          <w:ilvl w:val="0"/>
          <w:numId w:val="33"/>
        </w:numPr>
        <w:rPr>
          <w:rFonts w:asciiTheme="majorHAnsi" w:eastAsiaTheme="majorEastAsia" w:hAnsiTheme="majorHAnsi" w:cstheme="majorHAnsi"/>
          <w:b/>
          <w:bCs/>
          <w:color w:val="17365D" w:themeColor="text2" w:themeShade="BF"/>
          <w:spacing w:val="5"/>
          <w:kern w:val="28"/>
          <w:sz w:val="20"/>
          <w:szCs w:val="20"/>
          <w:lang w:val="en-SG"/>
        </w:rPr>
      </w:pPr>
      <w:r w:rsidRPr="000B753B">
        <w:rPr>
          <w:rFonts w:asciiTheme="majorHAnsi" w:eastAsiaTheme="majorEastAsia" w:hAnsiTheme="majorHAnsi" w:cstheme="majorHAnsi"/>
          <w:b/>
          <w:bCs/>
          <w:color w:val="17365D" w:themeColor="text2" w:themeShade="BF"/>
          <w:spacing w:val="5"/>
          <w:kern w:val="28"/>
          <w:sz w:val="20"/>
          <w:szCs w:val="20"/>
          <w:lang w:val="en-SG"/>
        </w:rPr>
        <w:t>Premium features considered from early development for sustainable monetization</w:t>
      </w:r>
    </w:p>
    <w:p w14:paraId="492F9F71" w14:textId="77777777" w:rsidR="000B753B" w:rsidRPr="000B753B" w:rsidRDefault="000B753B" w:rsidP="000B753B">
      <w:pPr>
        <w:numPr>
          <w:ilvl w:val="0"/>
          <w:numId w:val="33"/>
        </w:numPr>
        <w:rPr>
          <w:rFonts w:asciiTheme="majorHAnsi" w:eastAsiaTheme="majorEastAsia" w:hAnsiTheme="majorHAnsi" w:cstheme="majorHAnsi"/>
          <w:b/>
          <w:bCs/>
          <w:color w:val="17365D" w:themeColor="text2" w:themeShade="BF"/>
          <w:spacing w:val="5"/>
          <w:kern w:val="28"/>
          <w:sz w:val="20"/>
          <w:szCs w:val="20"/>
          <w:lang w:val="en-SG"/>
        </w:rPr>
      </w:pPr>
      <w:r w:rsidRPr="000B753B">
        <w:rPr>
          <w:rFonts w:asciiTheme="majorHAnsi" w:eastAsiaTheme="majorEastAsia" w:hAnsiTheme="majorHAnsi" w:cstheme="majorHAnsi"/>
          <w:b/>
          <w:bCs/>
          <w:color w:val="17365D" w:themeColor="text2" w:themeShade="BF"/>
          <w:spacing w:val="5"/>
          <w:kern w:val="28"/>
          <w:sz w:val="20"/>
          <w:szCs w:val="20"/>
          <w:lang w:val="en-SG"/>
        </w:rPr>
        <w:t>Astrology integration targets niche but engaged user base</w:t>
      </w:r>
    </w:p>
    <w:p w14:paraId="43048B84" w14:textId="77777777" w:rsidR="000B753B" w:rsidRPr="000B753B" w:rsidRDefault="000B753B" w:rsidP="000B753B">
      <w:pPr>
        <w:numPr>
          <w:ilvl w:val="0"/>
          <w:numId w:val="33"/>
        </w:numPr>
        <w:rPr>
          <w:rFonts w:asciiTheme="majorHAnsi" w:eastAsiaTheme="majorEastAsia" w:hAnsiTheme="majorHAnsi" w:cstheme="majorHAnsi"/>
          <w:b/>
          <w:bCs/>
          <w:color w:val="17365D" w:themeColor="text2" w:themeShade="BF"/>
          <w:spacing w:val="5"/>
          <w:kern w:val="28"/>
          <w:sz w:val="20"/>
          <w:szCs w:val="20"/>
          <w:lang w:val="en-SG"/>
        </w:rPr>
      </w:pPr>
      <w:r w:rsidRPr="000B753B">
        <w:rPr>
          <w:rFonts w:asciiTheme="majorHAnsi" w:eastAsiaTheme="majorEastAsia" w:hAnsiTheme="majorHAnsi" w:cstheme="majorHAnsi"/>
          <w:b/>
          <w:bCs/>
          <w:color w:val="17365D" w:themeColor="text2" w:themeShade="BF"/>
          <w:spacing w:val="5"/>
          <w:kern w:val="28"/>
          <w:sz w:val="20"/>
          <w:szCs w:val="20"/>
          <w:lang w:val="en-SG"/>
        </w:rPr>
        <w:lastRenderedPageBreak/>
        <w:t>Backend-first development approach: 2 features → 1 UI polish cycle</w:t>
      </w:r>
    </w:p>
    <w:p w14:paraId="6303D677" w14:textId="18427C30" w:rsidR="00441B23" w:rsidRPr="000B753B" w:rsidRDefault="00441B23" w:rsidP="000B753B"/>
    <w:sectPr w:rsidR="00441B23" w:rsidRPr="000B753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B671281"/>
    <w:multiLevelType w:val="multilevel"/>
    <w:tmpl w:val="02F01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2F87095"/>
    <w:multiLevelType w:val="multilevel"/>
    <w:tmpl w:val="B2BC8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5267B66"/>
    <w:multiLevelType w:val="multilevel"/>
    <w:tmpl w:val="751AD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5F10242"/>
    <w:multiLevelType w:val="multilevel"/>
    <w:tmpl w:val="84F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7281F9B"/>
    <w:multiLevelType w:val="multilevel"/>
    <w:tmpl w:val="8FA06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87866A0"/>
    <w:multiLevelType w:val="multilevel"/>
    <w:tmpl w:val="A4CCC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AE04068"/>
    <w:multiLevelType w:val="multilevel"/>
    <w:tmpl w:val="13286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ED74B79"/>
    <w:multiLevelType w:val="multilevel"/>
    <w:tmpl w:val="425C1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97F30A6"/>
    <w:multiLevelType w:val="multilevel"/>
    <w:tmpl w:val="0B0AC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B11672C"/>
    <w:multiLevelType w:val="multilevel"/>
    <w:tmpl w:val="AF5C0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CAD270D"/>
    <w:multiLevelType w:val="multilevel"/>
    <w:tmpl w:val="9C5E4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8486FDE"/>
    <w:multiLevelType w:val="multilevel"/>
    <w:tmpl w:val="B01E2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AD66668"/>
    <w:multiLevelType w:val="multilevel"/>
    <w:tmpl w:val="C742C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B1C5927"/>
    <w:multiLevelType w:val="multilevel"/>
    <w:tmpl w:val="E0188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0780792"/>
    <w:multiLevelType w:val="multilevel"/>
    <w:tmpl w:val="163EB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186771D"/>
    <w:multiLevelType w:val="multilevel"/>
    <w:tmpl w:val="BF5EF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27E2B08"/>
    <w:multiLevelType w:val="multilevel"/>
    <w:tmpl w:val="F9862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D341309"/>
    <w:multiLevelType w:val="multilevel"/>
    <w:tmpl w:val="EF80A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F7C5F9E"/>
    <w:multiLevelType w:val="multilevel"/>
    <w:tmpl w:val="D0D65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74341FA"/>
    <w:multiLevelType w:val="multilevel"/>
    <w:tmpl w:val="AE768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C81702"/>
    <w:multiLevelType w:val="multilevel"/>
    <w:tmpl w:val="DFBE3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DA52996"/>
    <w:multiLevelType w:val="multilevel"/>
    <w:tmpl w:val="1E88A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5673148"/>
    <w:multiLevelType w:val="multilevel"/>
    <w:tmpl w:val="93E2F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F1529E7"/>
    <w:multiLevelType w:val="multilevel"/>
    <w:tmpl w:val="7EF87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9907693">
    <w:abstractNumId w:val="8"/>
  </w:num>
  <w:num w:numId="2" w16cid:durableId="548348020">
    <w:abstractNumId w:val="6"/>
  </w:num>
  <w:num w:numId="3" w16cid:durableId="392971172">
    <w:abstractNumId w:val="5"/>
  </w:num>
  <w:num w:numId="4" w16cid:durableId="1755393086">
    <w:abstractNumId w:val="4"/>
  </w:num>
  <w:num w:numId="5" w16cid:durableId="248083410">
    <w:abstractNumId w:val="7"/>
  </w:num>
  <w:num w:numId="6" w16cid:durableId="582447265">
    <w:abstractNumId w:val="3"/>
  </w:num>
  <w:num w:numId="7" w16cid:durableId="867835299">
    <w:abstractNumId w:val="2"/>
  </w:num>
  <w:num w:numId="8" w16cid:durableId="838814195">
    <w:abstractNumId w:val="1"/>
  </w:num>
  <w:num w:numId="9" w16cid:durableId="530188649">
    <w:abstractNumId w:val="0"/>
  </w:num>
  <w:num w:numId="10" w16cid:durableId="1272981014">
    <w:abstractNumId w:val="22"/>
  </w:num>
  <w:num w:numId="11" w16cid:durableId="1912082288">
    <w:abstractNumId w:val="25"/>
  </w:num>
  <w:num w:numId="12" w16cid:durableId="222523950">
    <w:abstractNumId w:val="32"/>
  </w:num>
  <w:num w:numId="13" w16cid:durableId="769621602">
    <w:abstractNumId w:val="15"/>
  </w:num>
  <w:num w:numId="14" w16cid:durableId="1790008033">
    <w:abstractNumId w:val="26"/>
  </w:num>
  <w:num w:numId="15" w16cid:durableId="926767903">
    <w:abstractNumId w:val="21"/>
  </w:num>
  <w:num w:numId="16" w16cid:durableId="1582331936">
    <w:abstractNumId w:val="29"/>
  </w:num>
  <w:num w:numId="17" w16cid:durableId="2079593802">
    <w:abstractNumId w:val="17"/>
  </w:num>
  <w:num w:numId="18" w16cid:durableId="715198741">
    <w:abstractNumId w:val="28"/>
  </w:num>
  <w:num w:numId="19" w16cid:durableId="118692630">
    <w:abstractNumId w:val="31"/>
  </w:num>
  <w:num w:numId="20" w16cid:durableId="1317225569">
    <w:abstractNumId w:val="23"/>
  </w:num>
  <w:num w:numId="21" w16cid:durableId="397288778">
    <w:abstractNumId w:val="30"/>
  </w:num>
  <w:num w:numId="22" w16cid:durableId="174079718">
    <w:abstractNumId w:val="12"/>
  </w:num>
  <w:num w:numId="23" w16cid:durableId="2012439652">
    <w:abstractNumId w:val="24"/>
  </w:num>
  <w:num w:numId="24" w16cid:durableId="1827895517">
    <w:abstractNumId w:val="18"/>
  </w:num>
  <w:num w:numId="25" w16cid:durableId="1794782646">
    <w:abstractNumId w:val="13"/>
  </w:num>
  <w:num w:numId="26" w16cid:durableId="2085829893">
    <w:abstractNumId w:val="20"/>
  </w:num>
  <w:num w:numId="27" w16cid:durableId="1661032814">
    <w:abstractNumId w:val="19"/>
  </w:num>
  <w:num w:numId="28" w16cid:durableId="1317415925">
    <w:abstractNumId w:val="14"/>
  </w:num>
  <w:num w:numId="29" w16cid:durableId="1828858462">
    <w:abstractNumId w:val="10"/>
  </w:num>
  <w:num w:numId="30" w16cid:durableId="1806508237">
    <w:abstractNumId w:val="16"/>
  </w:num>
  <w:num w:numId="31" w16cid:durableId="1005322246">
    <w:abstractNumId w:val="9"/>
  </w:num>
  <w:num w:numId="32" w16cid:durableId="1949661197">
    <w:abstractNumId w:val="11"/>
  </w:num>
  <w:num w:numId="33" w16cid:durableId="202080828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B753B"/>
    <w:rsid w:val="0015074B"/>
    <w:rsid w:val="0029639D"/>
    <w:rsid w:val="00326F90"/>
    <w:rsid w:val="00441B23"/>
    <w:rsid w:val="004D6923"/>
    <w:rsid w:val="007D75CB"/>
    <w:rsid w:val="008442E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0E0DB8"/>
  <w14:defaultImageDpi w14:val="300"/>
  <w15:docId w15:val="{847970EB-3211-42B5-BF17-2C50AFAA9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568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8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560</Words>
  <Characters>3194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IT</cp:lastModifiedBy>
  <cp:revision>4</cp:revision>
  <dcterms:created xsi:type="dcterms:W3CDTF">2025-07-29T00:55:00Z</dcterms:created>
  <dcterms:modified xsi:type="dcterms:W3CDTF">2025-07-29T01:05:00Z</dcterms:modified>
  <cp:category/>
</cp:coreProperties>
</file>